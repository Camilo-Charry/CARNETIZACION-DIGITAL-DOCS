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2377C" w14:textId="2E65B756" w:rsidR="00F26337" w:rsidRPr="00741770" w:rsidRDefault="00741770" w:rsidP="00741770">
      <w:pPr>
        <w:jc w:val="center"/>
        <w:rPr>
          <w:rFonts w:ascii="Arial" w:hAnsi="Arial" w:cs="Arial"/>
          <w:b/>
          <w:bCs/>
          <w:sz w:val="36"/>
          <w:szCs w:val="36"/>
        </w:rPr>
      </w:pPr>
      <w:r w:rsidRPr="00934067">
        <w:rPr>
          <w:rFonts w:ascii="Arial" w:hAnsi="Arial" w:cs="Arial"/>
          <w:b/>
          <w:bCs/>
          <w:sz w:val="36"/>
          <w:szCs w:val="36"/>
        </w:rPr>
        <w:t>Documentation</w:t>
      </w:r>
      <w:r w:rsidR="00934067" w:rsidRPr="00934067">
        <w:rPr>
          <w:rFonts w:ascii="Arial" w:hAnsi="Arial" w:cs="Arial"/>
          <w:b/>
          <w:bCs/>
          <w:sz w:val="36"/>
          <w:szCs w:val="36"/>
        </w:rPr>
        <w:t xml:space="preserve"> de Casos de Uso</w:t>
      </w:r>
      <w:r w:rsidR="00934067" w:rsidRPr="00934067">
        <w:rPr>
          <w:rFonts w:ascii="Arial" w:hAnsi="Arial" w:cs="Arial"/>
        </w:rPr>
        <w:t xml:space="preserve"> </w:t>
      </w:r>
    </w:p>
    <w:p w14:paraId="5B873390" w14:textId="77777777" w:rsidR="00F26337" w:rsidRPr="00934067" w:rsidRDefault="00000000">
      <w:pPr>
        <w:rPr>
          <w:rFonts w:ascii="Arial" w:hAnsi="Arial" w:cs="Arial"/>
        </w:rPr>
      </w:pPr>
      <w:r w:rsidRPr="00934067">
        <w:rPr>
          <w:rFonts w:ascii="Arial" w:hAnsi="Arial" w:cs="Arial"/>
        </w:rPr>
        <w:br w:type="page"/>
      </w:r>
    </w:p>
    <w:sdt>
      <w:sdtPr>
        <w:rPr>
          <w:rFonts w:ascii="Arial" w:eastAsiaTheme="minorEastAsia" w:hAnsi="Arial" w:cs="Arial"/>
          <w:b w:val="0"/>
          <w:bCs w:val="0"/>
          <w:color w:val="auto"/>
          <w:sz w:val="22"/>
          <w:szCs w:val="22"/>
          <w:lang w:val="es-ES"/>
        </w:rPr>
        <w:id w:val="-439298414"/>
        <w:docPartObj>
          <w:docPartGallery w:val="Table of Contents"/>
          <w:docPartUnique/>
        </w:docPartObj>
      </w:sdtPr>
      <w:sdtContent>
        <w:p w14:paraId="6CD1F8E6" w14:textId="77777777" w:rsidR="00934067" w:rsidRPr="00934067" w:rsidRDefault="00934067">
          <w:pPr>
            <w:pStyle w:val="TtuloTDC"/>
            <w:rPr>
              <w:rFonts w:ascii="Arial" w:hAnsi="Arial" w:cs="Arial"/>
            </w:rPr>
          </w:pPr>
          <w:r w:rsidRPr="00934067">
            <w:rPr>
              <w:rFonts w:ascii="Arial" w:hAnsi="Arial" w:cs="Arial"/>
              <w:lang w:val="es-ES"/>
            </w:rPr>
            <w:t>Contenido</w:t>
          </w:r>
        </w:p>
        <w:p w14:paraId="4E467B60" w14:textId="77777777" w:rsidR="00934067" w:rsidRPr="00934067" w:rsidRDefault="00934067">
          <w:pPr>
            <w:pStyle w:val="TDC1"/>
            <w:tabs>
              <w:tab w:val="right" w:leader="dot" w:pos="8630"/>
            </w:tabs>
            <w:rPr>
              <w:rFonts w:ascii="Arial" w:hAnsi="Arial" w:cs="Arial"/>
              <w:noProof/>
              <w:kern w:val="2"/>
              <w:sz w:val="24"/>
              <w:szCs w:val="24"/>
              <w:lang w:val="es-CO" w:eastAsia="es-CO"/>
              <w14:ligatures w14:val="standardContextual"/>
            </w:rPr>
          </w:pPr>
          <w:r w:rsidRPr="00934067">
            <w:rPr>
              <w:rFonts w:ascii="Arial" w:hAnsi="Arial" w:cs="Arial"/>
            </w:rPr>
            <w:fldChar w:fldCharType="begin"/>
          </w:r>
          <w:r w:rsidRPr="00934067">
            <w:rPr>
              <w:rFonts w:ascii="Arial" w:hAnsi="Arial" w:cs="Arial"/>
            </w:rPr>
            <w:instrText xml:space="preserve"> TOC \o "1-3" \h \z \u </w:instrText>
          </w:r>
          <w:r w:rsidRPr="00934067">
            <w:rPr>
              <w:rFonts w:ascii="Arial" w:hAnsi="Arial" w:cs="Arial"/>
            </w:rPr>
            <w:fldChar w:fldCharType="separate"/>
          </w:r>
          <w:hyperlink w:anchor="_Toc203322906" w:history="1">
            <w:r w:rsidRPr="00934067">
              <w:rPr>
                <w:rStyle w:val="Hipervnculo"/>
                <w:rFonts w:ascii="Arial" w:hAnsi="Arial" w:cs="Arial"/>
                <w:noProof/>
              </w:rPr>
              <w:t>1. Introducción</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_Toc203322906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2</w:t>
            </w:r>
            <w:r w:rsidRPr="00934067">
              <w:rPr>
                <w:rFonts w:ascii="Arial" w:hAnsi="Arial" w:cs="Arial"/>
                <w:noProof/>
                <w:webHidden/>
              </w:rPr>
              <w:fldChar w:fldCharType="end"/>
            </w:r>
          </w:hyperlink>
        </w:p>
        <w:p w14:paraId="00F7FA67" w14:textId="77777777" w:rsidR="00934067" w:rsidRPr="00934067" w:rsidRDefault="00934067">
          <w:pPr>
            <w:pStyle w:val="TDC1"/>
            <w:tabs>
              <w:tab w:val="right" w:leader="dot" w:pos="8630"/>
            </w:tabs>
            <w:rPr>
              <w:rFonts w:ascii="Arial" w:hAnsi="Arial" w:cs="Arial"/>
              <w:noProof/>
              <w:kern w:val="2"/>
              <w:sz w:val="24"/>
              <w:szCs w:val="24"/>
              <w:lang w:val="es-CO" w:eastAsia="es-CO"/>
              <w14:ligatures w14:val="standardContextual"/>
            </w:rPr>
          </w:pPr>
          <w:hyperlink w:anchor="_Toc203322907" w:history="1">
            <w:r w:rsidRPr="00934067">
              <w:rPr>
                <w:rStyle w:val="Hipervnculo"/>
                <w:rFonts w:ascii="Arial" w:hAnsi="Arial" w:cs="Arial"/>
                <w:noProof/>
              </w:rPr>
              <w:t>2. Propósito del documento</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_Toc203322907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2</w:t>
            </w:r>
            <w:r w:rsidRPr="00934067">
              <w:rPr>
                <w:rFonts w:ascii="Arial" w:hAnsi="Arial" w:cs="Arial"/>
                <w:noProof/>
                <w:webHidden/>
              </w:rPr>
              <w:fldChar w:fldCharType="end"/>
            </w:r>
          </w:hyperlink>
        </w:p>
        <w:p w14:paraId="444E03CE" w14:textId="77777777" w:rsidR="00934067" w:rsidRPr="00934067" w:rsidRDefault="00934067">
          <w:pPr>
            <w:pStyle w:val="TDC1"/>
            <w:tabs>
              <w:tab w:val="right" w:leader="dot" w:pos="8630"/>
            </w:tabs>
            <w:rPr>
              <w:rFonts w:ascii="Arial" w:hAnsi="Arial" w:cs="Arial"/>
              <w:noProof/>
              <w:kern w:val="2"/>
              <w:sz w:val="24"/>
              <w:szCs w:val="24"/>
              <w:lang w:val="es-CO" w:eastAsia="es-CO"/>
              <w14:ligatures w14:val="standardContextual"/>
            </w:rPr>
          </w:pPr>
          <w:hyperlink w:anchor="_Toc203322908" w:history="1">
            <w:r w:rsidRPr="00934067">
              <w:rPr>
                <w:rStyle w:val="Hipervnculo"/>
                <w:rFonts w:ascii="Arial" w:hAnsi="Arial" w:cs="Arial"/>
                <w:noProof/>
              </w:rPr>
              <w:t>3. Alcance</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_Toc203322908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2</w:t>
            </w:r>
            <w:r w:rsidRPr="00934067">
              <w:rPr>
                <w:rFonts w:ascii="Arial" w:hAnsi="Arial" w:cs="Arial"/>
                <w:noProof/>
                <w:webHidden/>
              </w:rPr>
              <w:fldChar w:fldCharType="end"/>
            </w:r>
          </w:hyperlink>
        </w:p>
        <w:p w14:paraId="7FF4CD20" w14:textId="77777777" w:rsidR="00934067" w:rsidRPr="00934067" w:rsidRDefault="00934067">
          <w:pPr>
            <w:pStyle w:val="TDC1"/>
            <w:tabs>
              <w:tab w:val="right" w:leader="dot" w:pos="8630"/>
            </w:tabs>
            <w:rPr>
              <w:rFonts w:ascii="Arial" w:hAnsi="Arial" w:cs="Arial"/>
              <w:noProof/>
              <w:kern w:val="2"/>
              <w:sz w:val="24"/>
              <w:szCs w:val="24"/>
              <w:lang w:val="es-CO" w:eastAsia="es-CO"/>
              <w14:ligatures w14:val="standardContextual"/>
            </w:rPr>
          </w:pPr>
          <w:hyperlink w:anchor="_Toc203322909" w:history="1">
            <w:r w:rsidRPr="00934067">
              <w:rPr>
                <w:rStyle w:val="Hipervnculo"/>
                <w:rFonts w:ascii="Arial" w:hAnsi="Arial" w:cs="Arial"/>
                <w:noProof/>
              </w:rPr>
              <w:t>4. Casos de Uso</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_Toc203322909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3</w:t>
            </w:r>
            <w:r w:rsidRPr="00934067">
              <w:rPr>
                <w:rFonts w:ascii="Arial" w:hAnsi="Arial" w:cs="Arial"/>
                <w:noProof/>
                <w:webHidden/>
              </w:rPr>
              <w:fldChar w:fldCharType="end"/>
            </w:r>
          </w:hyperlink>
        </w:p>
        <w:p w14:paraId="6D6E4161" w14:textId="77777777" w:rsidR="00934067" w:rsidRPr="00934067" w:rsidRDefault="00934067">
          <w:pPr>
            <w:pStyle w:val="TDC2"/>
            <w:tabs>
              <w:tab w:val="right" w:leader="dot" w:pos="8630"/>
            </w:tabs>
            <w:rPr>
              <w:rFonts w:ascii="Arial" w:hAnsi="Arial" w:cs="Arial"/>
              <w:noProof/>
              <w:kern w:val="2"/>
              <w:sz w:val="24"/>
              <w:szCs w:val="24"/>
              <w:lang w:val="es-CO" w:eastAsia="es-CO"/>
              <w14:ligatures w14:val="standardContextual"/>
            </w:rPr>
          </w:pPr>
          <w:hyperlink w:anchor="_Toc203322910" w:history="1">
            <w:r w:rsidRPr="00934067">
              <w:rPr>
                <w:rStyle w:val="Hipervnculo"/>
                <w:rFonts w:ascii="Arial" w:hAnsi="Arial" w:cs="Arial"/>
                <w:noProof/>
              </w:rPr>
              <w:t>CU1 – Registro de Organizaciones</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_Toc203322910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3</w:t>
            </w:r>
            <w:r w:rsidRPr="00934067">
              <w:rPr>
                <w:rFonts w:ascii="Arial" w:hAnsi="Arial" w:cs="Arial"/>
                <w:noProof/>
                <w:webHidden/>
              </w:rPr>
              <w:fldChar w:fldCharType="end"/>
            </w:r>
          </w:hyperlink>
        </w:p>
        <w:p w14:paraId="39CF10B6" w14:textId="77777777" w:rsidR="00934067" w:rsidRPr="00934067" w:rsidRDefault="00934067">
          <w:pPr>
            <w:pStyle w:val="TDC2"/>
            <w:tabs>
              <w:tab w:val="right" w:leader="dot" w:pos="8630"/>
            </w:tabs>
            <w:rPr>
              <w:rFonts w:ascii="Arial" w:hAnsi="Arial" w:cs="Arial"/>
              <w:noProof/>
              <w:kern w:val="2"/>
              <w:sz w:val="24"/>
              <w:szCs w:val="24"/>
              <w:lang w:val="es-CO" w:eastAsia="es-CO"/>
              <w14:ligatures w14:val="standardContextual"/>
            </w:rPr>
          </w:pPr>
          <w:hyperlink w:anchor="_Toc203322911" w:history="1">
            <w:r w:rsidRPr="00934067">
              <w:rPr>
                <w:rStyle w:val="Hipervnculo"/>
                <w:rFonts w:ascii="Arial" w:hAnsi="Arial" w:cs="Arial"/>
                <w:noProof/>
              </w:rPr>
              <w:t>CU2 – Registro de Personas y Activación de Usuarios</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_Toc203322911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3</w:t>
            </w:r>
            <w:r w:rsidRPr="00934067">
              <w:rPr>
                <w:rFonts w:ascii="Arial" w:hAnsi="Arial" w:cs="Arial"/>
                <w:noProof/>
                <w:webHidden/>
              </w:rPr>
              <w:fldChar w:fldCharType="end"/>
            </w:r>
          </w:hyperlink>
        </w:p>
        <w:p w14:paraId="57C0F44D" w14:textId="77777777" w:rsidR="00934067" w:rsidRPr="00934067" w:rsidRDefault="00934067">
          <w:pPr>
            <w:pStyle w:val="TDC2"/>
            <w:tabs>
              <w:tab w:val="right" w:leader="dot" w:pos="8630"/>
            </w:tabs>
            <w:rPr>
              <w:rFonts w:ascii="Arial" w:hAnsi="Arial" w:cs="Arial"/>
              <w:noProof/>
              <w:kern w:val="2"/>
              <w:sz w:val="24"/>
              <w:szCs w:val="24"/>
              <w:lang w:val="es-CO" w:eastAsia="es-CO"/>
              <w14:ligatures w14:val="standardContextual"/>
            </w:rPr>
          </w:pPr>
          <w:hyperlink w:anchor="_Toc203322912" w:history="1">
            <w:r w:rsidRPr="00934067">
              <w:rPr>
                <w:rStyle w:val="Hipervnculo"/>
                <w:rFonts w:ascii="Arial" w:hAnsi="Arial" w:cs="Arial"/>
                <w:noProof/>
              </w:rPr>
              <w:t>CU3 – Generación de Carnets Digitales</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_Toc203322912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3</w:t>
            </w:r>
            <w:r w:rsidRPr="00934067">
              <w:rPr>
                <w:rFonts w:ascii="Arial" w:hAnsi="Arial" w:cs="Arial"/>
                <w:noProof/>
                <w:webHidden/>
              </w:rPr>
              <w:fldChar w:fldCharType="end"/>
            </w:r>
          </w:hyperlink>
        </w:p>
        <w:p w14:paraId="2069142D" w14:textId="77777777" w:rsidR="00934067" w:rsidRPr="00934067" w:rsidRDefault="00934067">
          <w:pPr>
            <w:pStyle w:val="TDC2"/>
            <w:tabs>
              <w:tab w:val="right" w:leader="dot" w:pos="8630"/>
            </w:tabs>
            <w:rPr>
              <w:rFonts w:ascii="Arial" w:hAnsi="Arial" w:cs="Arial"/>
              <w:noProof/>
              <w:kern w:val="2"/>
              <w:sz w:val="24"/>
              <w:szCs w:val="24"/>
              <w:lang w:val="es-CO" w:eastAsia="es-CO"/>
              <w14:ligatures w14:val="standardContextual"/>
            </w:rPr>
          </w:pPr>
          <w:hyperlink w:anchor="_Toc203322913" w:history="1">
            <w:r w:rsidRPr="00934067">
              <w:rPr>
                <w:rStyle w:val="Hipervnculo"/>
                <w:rFonts w:ascii="Arial" w:hAnsi="Arial" w:cs="Arial"/>
                <w:noProof/>
              </w:rPr>
              <w:t>CU4 – Registro de Asistencia</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_Toc203322913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3</w:t>
            </w:r>
            <w:r w:rsidRPr="00934067">
              <w:rPr>
                <w:rFonts w:ascii="Arial" w:hAnsi="Arial" w:cs="Arial"/>
                <w:noProof/>
                <w:webHidden/>
              </w:rPr>
              <w:fldChar w:fldCharType="end"/>
            </w:r>
          </w:hyperlink>
        </w:p>
        <w:p w14:paraId="7A37D2E4" w14:textId="77777777" w:rsidR="00934067" w:rsidRPr="00934067" w:rsidRDefault="00934067">
          <w:pPr>
            <w:pStyle w:val="TDC2"/>
            <w:tabs>
              <w:tab w:val="right" w:leader="dot" w:pos="8630"/>
            </w:tabs>
            <w:rPr>
              <w:rFonts w:ascii="Arial" w:hAnsi="Arial" w:cs="Arial"/>
              <w:noProof/>
              <w:kern w:val="2"/>
              <w:sz w:val="24"/>
              <w:szCs w:val="24"/>
              <w:lang w:val="es-CO" w:eastAsia="es-CO"/>
              <w14:ligatures w14:val="standardContextual"/>
            </w:rPr>
          </w:pPr>
          <w:hyperlink w:anchor="_Toc203322914" w:history="1">
            <w:r w:rsidRPr="00934067">
              <w:rPr>
                <w:rStyle w:val="Hipervnculo"/>
                <w:rFonts w:ascii="Arial" w:hAnsi="Arial" w:cs="Arial"/>
                <w:noProof/>
              </w:rPr>
              <w:t>CU5 – Modificación de Carnets</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_Toc203322914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4</w:t>
            </w:r>
            <w:r w:rsidRPr="00934067">
              <w:rPr>
                <w:rFonts w:ascii="Arial" w:hAnsi="Arial" w:cs="Arial"/>
                <w:noProof/>
                <w:webHidden/>
              </w:rPr>
              <w:fldChar w:fldCharType="end"/>
            </w:r>
          </w:hyperlink>
        </w:p>
        <w:p w14:paraId="4AA27F25" w14:textId="77777777" w:rsidR="00934067" w:rsidRPr="00934067" w:rsidRDefault="00934067">
          <w:pPr>
            <w:pStyle w:val="TDC2"/>
            <w:tabs>
              <w:tab w:val="right" w:leader="dot" w:pos="8630"/>
            </w:tabs>
            <w:rPr>
              <w:rFonts w:ascii="Arial" w:hAnsi="Arial" w:cs="Arial"/>
              <w:noProof/>
              <w:kern w:val="2"/>
              <w:sz w:val="24"/>
              <w:szCs w:val="24"/>
              <w:lang w:val="es-CO" w:eastAsia="es-CO"/>
              <w14:ligatures w14:val="standardContextual"/>
            </w:rPr>
          </w:pPr>
          <w:hyperlink w:anchor="_Toc203322915" w:history="1">
            <w:r w:rsidRPr="00934067">
              <w:rPr>
                <w:rStyle w:val="Hipervnculo"/>
                <w:rFonts w:ascii="Arial" w:hAnsi="Arial" w:cs="Arial"/>
                <w:noProof/>
              </w:rPr>
              <w:t>CU6 – Gestión de Roles y Permisos</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_Toc203322915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4</w:t>
            </w:r>
            <w:r w:rsidRPr="00934067">
              <w:rPr>
                <w:rFonts w:ascii="Arial" w:hAnsi="Arial" w:cs="Arial"/>
                <w:noProof/>
                <w:webHidden/>
              </w:rPr>
              <w:fldChar w:fldCharType="end"/>
            </w:r>
          </w:hyperlink>
        </w:p>
        <w:p w14:paraId="56F49445" w14:textId="77777777" w:rsidR="00934067" w:rsidRPr="00934067" w:rsidRDefault="00934067">
          <w:pPr>
            <w:pStyle w:val="TDC2"/>
            <w:tabs>
              <w:tab w:val="right" w:leader="dot" w:pos="8630"/>
            </w:tabs>
            <w:rPr>
              <w:rFonts w:ascii="Arial" w:hAnsi="Arial" w:cs="Arial"/>
              <w:noProof/>
              <w:kern w:val="2"/>
              <w:sz w:val="24"/>
              <w:szCs w:val="24"/>
              <w:lang w:val="es-CO" w:eastAsia="es-CO"/>
              <w14:ligatures w14:val="standardContextual"/>
            </w:rPr>
          </w:pPr>
          <w:hyperlink w:anchor="_Toc203322916" w:history="1">
            <w:r w:rsidRPr="00934067">
              <w:rPr>
                <w:rStyle w:val="Hipervnculo"/>
                <w:rFonts w:ascii="Arial" w:hAnsi="Arial" w:cs="Arial"/>
                <w:noProof/>
              </w:rPr>
              <w:t>CU7 – Control de Acceso en Formularios y Botones</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_Toc203322916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4</w:t>
            </w:r>
            <w:r w:rsidRPr="00934067">
              <w:rPr>
                <w:rFonts w:ascii="Arial" w:hAnsi="Arial" w:cs="Arial"/>
                <w:noProof/>
                <w:webHidden/>
              </w:rPr>
              <w:fldChar w:fldCharType="end"/>
            </w:r>
          </w:hyperlink>
        </w:p>
        <w:p w14:paraId="7FE8EF22" w14:textId="77777777" w:rsidR="00934067" w:rsidRPr="00934067" w:rsidRDefault="00934067">
          <w:pPr>
            <w:pStyle w:val="TDC2"/>
            <w:tabs>
              <w:tab w:val="right" w:leader="dot" w:pos="8630"/>
            </w:tabs>
            <w:rPr>
              <w:rFonts w:ascii="Arial" w:hAnsi="Arial" w:cs="Arial"/>
              <w:noProof/>
              <w:kern w:val="2"/>
              <w:sz w:val="24"/>
              <w:szCs w:val="24"/>
              <w:lang w:val="es-CO" w:eastAsia="es-CO"/>
              <w14:ligatures w14:val="standardContextual"/>
            </w:rPr>
          </w:pPr>
          <w:hyperlink w:anchor="_Toc203322917" w:history="1">
            <w:r w:rsidRPr="00934067">
              <w:rPr>
                <w:rStyle w:val="Hipervnculo"/>
                <w:rFonts w:ascii="Arial" w:hAnsi="Arial" w:cs="Arial"/>
                <w:noProof/>
              </w:rPr>
              <w:t>CU8 – Personalización de Plantillas de Carnets</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_Toc203322917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4</w:t>
            </w:r>
            <w:r w:rsidRPr="00934067">
              <w:rPr>
                <w:rFonts w:ascii="Arial" w:hAnsi="Arial" w:cs="Arial"/>
                <w:noProof/>
                <w:webHidden/>
              </w:rPr>
              <w:fldChar w:fldCharType="end"/>
            </w:r>
          </w:hyperlink>
        </w:p>
        <w:p w14:paraId="262AE3EA" w14:textId="77777777" w:rsidR="00934067" w:rsidRPr="00934067" w:rsidRDefault="00934067">
          <w:pPr>
            <w:pStyle w:val="TDC2"/>
            <w:tabs>
              <w:tab w:val="right" w:leader="dot" w:pos="8630"/>
            </w:tabs>
            <w:rPr>
              <w:rFonts w:ascii="Arial" w:hAnsi="Arial" w:cs="Arial"/>
              <w:noProof/>
              <w:kern w:val="2"/>
              <w:sz w:val="24"/>
              <w:szCs w:val="24"/>
              <w:lang w:val="es-CO" w:eastAsia="es-CO"/>
              <w14:ligatures w14:val="standardContextual"/>
            </w:rPr>
          </w:pPr>
          <w:hyperlink w:anchor="_Toc203322918" w:history="1">
            <w:r w:rsidRPr="00934067">
              <w:rPr>
                <w:rStyle w:val="Hipervnculo"/>
                <w:rFonts w:ascii="Arial" w:hAnsi="Arial" w:cs="Arial"/>
                <w:noProof/>
              </w:rPr>
              <w:t>CU9 – Backup Automático de Base de Datos</w:t>
            </w:r>
            <w:r w:rsidRPr="00934067">
              <w:rPr>
                <w:rFonts w:ascii="Arial" w:hAnsi="Arial" w:cs="Arial"/>
                <w:noProof/>
                <w:webHidden/>
              </w:rPr>
              <w:tab/>
            </w:r>
            <w:r w:rsidRPr="00934067">
              <w:rPr>
                <w:rFonts w:ascii="Arial" w:hAnsi="Arial" w:cs="Arial"/>
                <w:noProof/>
                <w:webHidden/>
              </w:rPr>
              <w:fldChar w:fldCharType="begin"/>
            </w:r>
            <w:r w:rsidRPr="00934067">
              <w:rPr>
                <w:rFonts w:ascii="Arial" w:hAnsi="Arial" w:cs="Arial"/>
                <w:noProof/>
                <w:webHidden/>
              </w:rPr>
              <w:instrText xml:space="preserve"> PAGEREF _Toc203322918 \h </w:instrText>
            </w:r>
            <w:r w:rsidRPr="00934067">
              <w:rPr>
                <w:rFonts w:ascii="Arial" w:hAnsi="Arial" w:cs="Arial"/>
                <w:noProof/>
                <w:webHidden/>
              </w:rPr>
            </w:r>
            <w:r w:rsidRPr="00934067">
              <w:rPr>
                <w:rFonts w:ascii="Arial" w:hAnsi="Arial" w:cs="Arial"/>
                <w:noProof/>
                <w:webHidden/>
              </w:rPr>
              <w:fldChar w:fldCharType="separate"/>
            </w:r>
            <w:r w:rsidRPr="00934067">
              <w:rPr>
                <w:rFonts w:ascii="Arial" w:hAnsi="Arial" w:cs="Arial"/>
                <w:noProof/>
                <w:webHidden/>
              </w:rPr>
              <w:t>5</w:t>
            </w:r>
            <w:r w:rsidRPr="00934067">
              <w:rPr>
                <w:rFonts w:ascii="Arial" w:hAnsi="Arial" w:cs="Arial"/>
                <w:noProof/>
                <w:webHidden/>
              </w:rPr>
              <w:fldChar w:fldCharType="end"/>
            </w:r>
          </w:hyperlink>
        </w:p>
        <w:p w14:paraId="56764586" w14:textId="77777777" w:rsidR="00934067" w:rsidRPr="00934067" w:rsidRDefault="00934067">
          <w:pPr>
            <w:rPr>
              <w:rFonts w:ascii="Arial" w:hAnsi="Arial" w:cs="Arial"/>
            </w:rPr>
          </w:pPr>
          <w:r w:rsidRPr="00934067">
            <w:rPr>
              <w:rFonts w:ascii="Arial" w:hAnsi="Arial" w:cs="Arial"/>
              <w:b/>
              <w:bCs/>
              <w:lang w:val="es-ES"/>
            </w:rPr>
            <w:fldChar w:fldCharType="end"/>
          </w:r>
        </w:p>
      </w:sdtContent>
    </w:sdt>
    <w:p w14:paraId="12560464" w14:textId="77777777" w:rsidR="00934067" w:rsidRPr="00934067" w:rsidRDefault="00934067" w:rsidP="00934067">
      <w:pPr>
        <w:rPr>
          <w:rFonts w:ascii="Arial" w:hAnsi="Arial" w:cs="Arial"/>
        </w:rPr>
      </w:pPr>
    </w:p>
    <w:p w14:paraId="08F33A96" w14:textId="77777777" w:rsidR="00F26337" w:rsidRPr="00934067" w:rsidRDefault="00000000">
      <w:pPr>
        <w:pStyle w:val="Ttulo1"/>
        <w:rPr>
          <w:rFonts w:ascii="Arial" w:hAnsi="Arial" w:cs="Arial"/>
        </w:rPr>
      </w:pPr>
      <w:bookmarkStart w:id="0" w:name="_Toc203322906"/>
      <w:r w:rsidRPr="00934067">
        <w:rPr>
          <w:rFonts w:ascii="Arial" w:hAnsi="Arial" w:cs="Arial"/>
        </w:rPr>
        <w:t>1. Introducción</w:t>
      </w:r>
      <w:bookmarkEnd w:id="0"/>
    </w:p>
    <w:p w14:paraId="761B4031" w14:textId="77777777" w:rsidR="00F26337" w:rsidRPr="00934067" w:rsidRDefault="00000000">
      <w:pPr>
        <w:rPr>
          <w:rFonts w:ascii="Arial" w:hAnsi="Arial" w:cs="Arial"/>
        </w:rPr>
      </w:pPr>
      <w:r w:rsidRPr="00934067">
        <w:rPr>
          <w:rFonts w:ascii="Arial" w:hAnsi="Arial" w:cs="Arial"/>
        </w:rPr>
        <w:t>Este documento describe los casos de uso del sistema de carnetización digital. Cada caso de uso define el comportamiento del sistema desde el punto de vista del usuario o actor involucrado, detallando el flujo normal y las posibles excepciones. Con ello se busca proveer una guía clara para el desarrollo, validación y mantenimiento del sistema.</w:t>
      </w:r>
    </w:p>
    <w:p w14:paraId="0E7A7E62" w14:textId="77777777" w:rsidR="00F26337" w:rsidRPr="00934067" w:rsidRDefault="00000000">
      <w:pPr>
        <w:pStyle w:val="Ttulo1"/>
        <w:rPr>
          <w:rFonts w:ascii="Arial" w:hAnsi="Arial" w:cs="Arial"/>
        </w:rPr>
      </w:pPr>
      <w:bookmarkStart w:id="1" w:name="_Toc203322907"/>
      <w:r w:rsidRPr="00934067">
        <w:rPr>
          <w:rFonts w:ascii="Arial" w:hAnsi="Arial" w:cs="Arial"/>
        </w:rPr>
        <w:t>2. Propósito del documento</w:t>
      </w:r>
      <w:bookmarkEnd w:id="1"/>
    </w:p>
    <w:p w14:paraId="0C4F1C58" w14:textId="77777777" w:rsidR="00F26337" w:rsidRPr="00934067" w:rsidRDefault="00000000">
      <w:pPr>
        <w:rPr>
          <w:rFonts w:ascii="Arial" w:hAnsi="Arial" w:cs="Arial"/>
        </w:rPr>
      </w:pPr>
      <w:r w:rsidRPr="00934067">
        <w:rPr>
          <w:rFonts w:ascii="Arial" w:hAnsi="Arial" w:cs="Arial"/>
        </w:rPr>
        <w:t>El propósito de este documento es especificar detalladamente los casos de uso que el sistema implementará, servir como insumo directo para el diseño, construcción y pruebas del software, y asegurar un entendimiento común entre el equipo de desarrollo, los usuarios finales y los interesados del proyecto.</w:t>
      </w:r>
    </w:p>
    <w:p w14:paraId="51FF0BEC" w14:textId="77777777" w:rsidR="00F26337" w:rsidRPr="00934067" w:rsidRDefault="00000000">
      <w:pPr>
        <w:pStyle w:val="Ttulo1"/>
        <w:rPr>
          <w:rFonts w:ascii="Arial" w:hAnsi="Arial" w:cs="Arial"/>
        </w:rPr>
      </w:pPr>
      <w:bookmarkStart w:id="2" w:name="_Toc203322908"/>
      <w:r w:rsidRPr="00934067">
        <w:rPr>
          <w:rFonts w:ascii="Arial" w:hAnsi="Arial" w:cs="Arial"/>
        </w:rPr>
        <w:t>3. Alcance</w:t>
      </w:r>
      <w:bookmarkEnd w:id="2"/>
    </w:p>
    <w:p w14:paraId="4079402A" w14:textId="77777777" w:rsidR="00F26337" w:rsidRPr="00934067" w:rsidRDefault="00000000">
      <w:pPr>
        <w:rPr>
          <w:rFonts w:ascii="Arial" w:hAnsi="Arial" w:cs="Arial"/>
        </w:rPr>
      </w:pPr>
      <w:r w:rsidRPr="00934067">
        <w:rPr>
          <w:rFonts w:ascii="Arial" w:hAnsi="Arial" w:cs="Arial"/>
        </w:rPr>
        <w:t>El presente documento abarca únicamente la descripción de los casos de uso del sistema, incluyendo:</w:t>
      </w:r>
      <w:r w:rsidRPr="00934067">
        <w:rPr>
          <w:rFonts w:ascii="Arial" w:hAnsi="Arial" w:cs="Arial"/>
        </w:rPr>
        <w:br/>
        <w:t>- Registro y gestión de organizaciones.</w:t>
      </w:r>
      <w:r w:rsidRPr="00934067">
        <w:rPr>
          <w:rFonts w:ascii="Arial" w:hAnsi="Arial" w:cs="Arial"/>
        </w:rPr>
        <w:br/>
        <w:t>- Registro de personas y activación de usuarios.</w:t>
      </w:r>
      <w:r w:rsidRPr="00934067">
        <w:rPr>
          <w:rFonts w:ascii="Arial" w:hAnsi="Arial" w:cs="Arial"/>
        </w:rPr>
        <w:br/>
        <w:t>- Generación de carnets digitales con QR.</w:t>
      </w:r>
      <w:r w:rsidRPr="00934067">
        <w:rPr>
          <w:rFonts w:ascii="Arial" w:hAnsi="Arial" w:cs="Arial"/>
        </w:rPr>
        <w:br/>
        <w:t>- Registro de asistencia.</w:t>
      </w:r>
      <w:r w:rsidRPr="00934067">
        <w:rPr>
          <w:rFonts w:ascii="Arial" w:hAnsi="Arial" w:cs="Arial"/>
        </w:rPr>
        <w:br/>
      </w:r>
      <w:r w:rsidRPr="00934067">
        <w:rPr>
          <w:rFonts w:ascii="Arial" w:hAnsi="Arial" w:cs="Arial"/>
        </w:rPr>
        <w:lastRenderedPageBreak/>
        <w:t>- Modificación de carnets.</w:t>
      </w:r>
      <w:r w:rsidRPr="00934067">
        <w:rPr>
          <w:rFonts w:ascii="Arial" w:hAnsi="Arial" w:cs="Arial"/>
        </w:rPr>
        <w:br/>
        <w:t>- Gestión de roles y permisos.</w:t>
      </w:r>
      <w:r w:rsidRPr="00934067">
        <w:rPr>
          <w:rFonts w:ascii="Arial" w:hAnsi="Arial" w:cs="Arial"/>
        </w:rPr>
        <w:br/>
        <w:t>- Control de acceso dinámico en la interfaz.</w:t>
      </w:r>
      <w:r w:rsidRPr="00934067">
        <w:rPr>
          <w:rFonts w:ascii="Arial" w:hAnsi="Arial" w:cs="Arial"/>
        </w:rPr>
        <w:br/>
        <w:t>- Personalización de plantillas de carnets.</w:t>
      </w:r>
      <w:r w:rsidRPr="00934067">
        <w:rPr>
          <w:rFonts w:ascii="Arial" w:hAnsi="Arial" w:cs="Arial"/>
        </w:rPr>
        <w:br/>
        <w:t>- Backup automático de la base de datos.</w:t>
      </w:r>
    </w:p>
    <w:p w14:paraId="069F6686" w14:textId="77777777" w:rsidR="00F26337" w:rsidRPr="00934067" w:rsidRDefault="00000000">
      <w:pPr>
        <w:pStyle w:val="Ttulo1"/>
        <w:rPr>
          <w:rFonts w:ascii="Arial" w:hAnsi="Arial" w:cs="Arial"/>
        </w:rPr>
      </w:pPr>
      <w:bookmarkStart w:id="3" w:name="_Toc203322909"/>
      <w:r w:rsidRPr="00934067">
        <w:rPr>
          <w:rFonts w:ascii="Arial" w:hAnsi="Arial" w:cs="Arial"/>
        </w:rPr>
        <w:t>4. Casos de Uso</w:t>
      </w:r>
      <w:bookmarkEnd w:id="3"/>
    </w:p>
    <w:p w14:paraId="2C2CDF4C" w14:textId="77777777" w:rsidR="00F26337" w:rsidRPr="00934067" w:rsidRDefault="00000000">
      <w:pPr>
        <w:pStyle w:val="Ttulo2"/>
        <w:rPr>
          <w:rFonts w:ascii="Arial" w:hAnsi="Arial" w:cs="Arial"/>
        </w:rPr>
      </w:pPr>
      <w:bookmarkStart w:id="4" w:name="_Toc203322910"/>
      <w:r w:rsidRPr="00934067">
        <w:rPr>
          <w:rFonts w:ascii="Arial" w:hAnsi="Arial" w:cs="Arial"/>
        </w:rPr>
        <w:t xml:space="preserve">CU1 – </w:t>
      </w:r>
      <w:proofErr w:type="spellStart"/>
      <w:r w:rsidRPr="00934067">
        <w:rPr>
          <w:rFonts w:ascii="Arial" w:hAnsi="Arial" w:cs="Arial"/>
        </w:rPr>
        <w:t>Registro</w:t>
      </w:r>
      <w:proofErr w:type="spellEnd"/>
      <w:r w:rsidRPr="00934067">
        <w:rPr>
          <w:rFonts w:ascii="Arial" w:hAnsi="Arial" w:cs="Arial"/>
        </w:rPr>
        <w:t xml:space="preserve"> de </w:t>
      </w:r>
      <w:proofErr w:type="spellStart"/>
      <w:r w:rsidRPr="00934067">
        <w:rPr>
          <w:rFonts w:ascii="Arial" w:hAnsi="Arial" w:cs="Arial"/>
        </w:rPr>
        <w:t>Organizaciones</w:t>
      </w:r>
      <w:bookmarkEnd w:id="4"/>
      <w:proofErr w:type="spellEnd"/>
    </w:p>
    <w:tbl>
      <w:tblPr>
        <w:tblStyle w:val="Tablanorm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917"/>
      </w:tblGrid>
      <w:tr w:rsidR="00934067" w:rsidRPr="00934067" w14:paraId="2FB2E31F" w14:textId="77777777" w:rsidTr="00243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bottom w:val="none" w:sz="0" w:space="0" w:color="auto"/>
              <w:right w:val="none" w:sz="0" w:space="0" w:color="auto"/>
            </w:tcBorders>
            <w:shd w:val="clear" w:color="auto" w:fill="92CDDC" w:themeFill="accent5" w:themeFillTint="99"/>
          </w:tcPr>
          <w:p w14:paraId="507F3E6D" w14:textId="77777777" w:rsidR="00934067" w:rsidRPr="00934067" w:rsidRDefault="00934067" w:rsidP="00243B16">
            <w:pPr>
              <w:rPr>
                <w:rFonts w:ascii="Arial" w:hAnsi="Arial" w:cs="Arial"/>
                <w:b/>
                <w:bCs/>
                <w:sz w:val="24"/>
                <w:szCs w:val="24"/>
              </w:rPr>
            </w:pPr>
            <w:r w:rsidRPr="00934067">
              <w:rPr>
                <w:rFonts w:ascii="Arial" w:hAnsi="Arial" w:cs="Arial"/>
                <w:b/>
                <w:bCs/>
                <w:sz w:val="24"/>
                <w:szCs w:val="24"/>
              </w:rPr>
              <w:t>Caso de Uso</w:t>
            </w:r>
          </w:p>
        </w:tc>
        <w:tc>
          <w:tcPr>
            <w:tcW w:w="7016" w:type="dxa"/>
            <w:tcBorders>
              <w:bottom w:val="none" w:sz="0" w:space="0" w:color="auto"/>
            </w:tcBorders>
            <w:shd w:val="clear" w:color="auto" w:fill="92CDDC" w:themeFill="accent5" w:themeFillTint="99"/>
          </w:tcPr>
          <w:p w14:paraId="3C8AB0F1" w14:textId="77777777" w:rsidR="00934067" w:rsidRPr="00934067" w:rsidRDefault="00934067" w:rsidP="00243B1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4067">
              <w:rPr>
                <w:rFonts w:ascii="Arial" w:hAnsi="Arial" w:cs="Arial"/>
              </w:rPr>
              <w:t>Registro de Organización</w:t>
            </w:r>
          </w:p>
        </w:tc>
      </w:tr>
      <w:tr w:rsidR="00934067" w:rsidRPr="00934067" w14:paraId="34E004FF"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CBFE05E"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Descripción</w:t>
            </w:r>
          </w:p>
        </w:tc>
        <w:tc>
          <w:tcPr>
            <w:tcW w:w="7016" w:type="dxa"/>
          </w:tcPr>
          <w:p w14:paraId="680F7A9F"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El sistema permitirá a las organizaciones completar un formulario con sus datos para solicitar el acceso. El administrador revisará la solicitud y, si la aprueba, enviará por correo las credenciales de acceso. Si la solicitud se rechaza, se notificará con el motivo. Se contemplan situaciones como formularios incompletos, solicitudes rechazadas y reenvíos de correo.</w:t>
            </w:r>
          </w:p>
        </w:tc>
      </w:tr>
      <w:tr w:rsidR="00934067" w:rsidRPr="00934067" w14:paraId="788783FD" w14:textId="77777777" w:rsidTr="00243B16">
        <w:tc>
          <w:tcPr>
            <w:cnfStyle w:val="001000000000" w:firstRow="0" w:lastRow="0" w:firstColumn="1" w:lastColumn="0" w:oddVBand="0" w:evenVBand="0" w:oddHBand="0" w:evenHBand="0" w:firstRowFirstColumn="0" w:firstRowLastColumn="0" w:lastRowFirstColumn="0" w:lastRowLastColumn="0"/>
            <w:tcW w:w="1812" w:type="dxa"/>
          </w:tcPr>
          <w:p w14:paraId="112C7F4F"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primario</w:t>
            </w:r>
          </w:p>
        </w:tc>
        <w:tc>
          <w:tcPr>
            <w:tcW w:w="7016" w:type="dxa"/>
          </w:tcPr>
          <w:p w14:paraId="731CB6EA"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p w14:paraId="2FA21835"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Organización</w:t>
            </w:r>
          </w:p>
        </w:tc>
      </w:tr>
      <w:tr w:rsidR="00934067" w:rsidRPr="00934067" w14:paraId="213FDA0E"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1DF7FD8"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secundario</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934067" w14:paraId="639F0D3E" w14:textId="77777777" w:rsidTr="00243B16">
              <w:trPr>
                <w:tblCellSpacing w:w="15" w:type="dxa"/>
              </w:trPr>
              <w:tc>
                <w:tcPr>
                  <w:tcW w:w="0" w:type="auto"/>
                  <w:vAlign w:val="center"/>
                  <w:hideMark/>
                </w:tcPr>
                <w:p w14:paraId="7638298D" w14:textId="77777777" w:rsidR="00934067" w:rsidRPr="00934067" w:rsidRDefault="00934067" w:rsidP="00243B16">
                  <w:pPr>
                    <w:spacing w:after="0" w:line="240" w:lineRule="auto"/>
                    <w:rPr>
                      <w:rFonts w:ascii="Arial" w:hAnsi="Arial" w:cs="Arial"/>
                      <w:color w:val="000000" w:themeColor="text1"/>
                    </w:rPr>
                  </w:pPr>
                </w:p>
              </w:tc>
            </w:tr>
          </w:tbl>
          <w:p w14:paraId="67CC0094"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tblGrid>
            <w:tr w:rsidR="00934067" w:rsidRPr="00934067" w14:paraId="45FC6C81" w14:textId="77777777" w:rsidTr="00243B16">
              <w:trPr>
                <w:tblCellSpacing w:w="15" w:type="dxa"/>
              </w:trPr>
              <w:tc>
                <w:tcPr>
                  <w:tcW w:w="0" w:type="auto"/>
                  <w:vAlign w:val="center"/>
                  <w:hideMark/>
                </w:tcPr>
                <w:p w14:paraId="183F0DAD" w14:textId="77777777" w:rsidR="00934067" w:rsidRPr="00934067" w:rsidRDefault="00934067" w:rsidP="00243B16">
                  <w:pPr>
                    <w:spacing w:after="0" w:line="240" w:lineRule="auto"/>
                    <w:rPr>
                      <w:rFonts w:ascii="Arial" w:hAnsi="Arial" w:cs="Arial"/>
                      <w:color w:val="000000" w:themeColor="text1"/>
                    </w:rPr>
                  </w:pPr>
                  <w:proofErr w:type="spellStart"/>
                  <w:r w:rsidRPr="00934067">
                    <w:rPr>
                      <w:rFonts w:ascii="Arial" w:hAnsi="Arial" w:cs="Arial"/>
                      <w:color w:val="000000" w:themeColor="text1"/>
                    </w:rPr>
                    <w:t>Administrador</w:t>
                  </w:r>
                  <w:proofErr w:type="spellEnd"/>
                </w:p>
              </w:tc>
            </w:tr>
          </w:tbl>
          <w:p w14:paraId="7FDB75B7"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1786ECC9"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299D0635"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Precondición</w:t>
            </w:r>
          </w:p>
        </w:tc>
        <w:tc>
          <w:tcPr>
            <w:tcW w:w="7016" w:type="dxa"/>
          </w:tcPr>
          <w:p w14:paraId="0803DECC"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La organización tiene acceso al portal del sistema.</w:t>
            </w:r>
          </w:p>
        </w:tc>
      </w:tr>
      <w:tr w:rsidR="00934067" w:rsidRPr="00934067" w14:paraId="4CC63CD9"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2E36A919"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Secuencia</w:t>
            </w:r>
          </w:p>
          <w:p w14:paraId="0201E1E7"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Normal</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769E7C60" w14:textId="77777777" w:rsidTr="00243B16">
              <w:tc>
                <w:tcPr>
                  <w:tcW w:w="1296" w:type="dxa"/>
                  <w:shd w:val="clear" w:color="auto" w:fill="92CDDC" w:themeFill="accent5" w:themeFillTint="99"/>
                </w:tcPr>
                <w:p w14:paraId="1D4408C7"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56117410" w14:textId="77777777" w:rsidR="00934067" w:rsidRPr="00934067" w:rsidRDefault="00934067" w:rsidP="00243B16">
                  <w:pPr>
                    <w:rPr>
                      <w:rFonts w:ascii="Arial" w:hAnsi="Arial" w:cs="Arial"/>
                      <w:color w:val="000000" w:themeColor="text1"/>
                    </w:rPr>
                  </w:pPr>
                </w:p>
              </w:tc>
            </w:tr>
            <w:tr w:rsidR="00934067" w:rsidRPr="00934067" w14:paraId="1C2408C7" w14:textId="77777777" w:rsidTr="00243B16">
              <w:tc>
                <w:tcPr>
                  <w:tcW w:w="1296" w:type="dxa"/>
                </w:tcPr>
                <w:p w14:paraId="391664AA"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2B2095EA"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La organización completa el formulario con sus datos.</w:t>
                  </w:r>
                </w:p>
              </w:tc>
            </w:tr>
            <w:tr w:rsidR="00934067" w:rsidRPr="00934067" w14:paraId="74C52686" w14:textId="77777777" w:rsidTr="00243B16">
              <w:tc>
                <w:tcPr>
                  <w:tcW w:w="1296" w:type="dxa"/>
                </w:tcPr>
                <w:p w14:paraId="2D717ACF"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758119BC"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sistema valida que esté completo.</w:t>
                  </w:r>
                </w:p>
              </w:tc>
            </w:tr>
            <w:tr w:rsidR="00934067" w:rsidRPr="00934067" w14:paraId="00AC03DF" w14:textId="77777777" w:rsidTr="00243B16">
              <w:tc>
                <w:tcPr>
                  <w:tcW w:w="1296" w:type="dxa"/>
                </w:tcPr>
                <w:p w14:paraId="4A63CBCE"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718E71AE"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administrador revisa la solicitud.</w:t>
                  </w:r>
                </w:p>
              </w:tc>
            </w:tr>
            <w:tr w:rsidR="00934067" w:rsidRPr="00934067" w14:paraId="76342FA9" w14:textId="77777777" w:rsidTr="00243B16">
              <w:tc>
                <w:tcPr>
                  <w:tcW w:w="1296" w:type="dxa"/>
                </w:tcPr>
                <w:p w14:paraId="621D259A"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4</w:t>
                  </w:r>
                </w:p>
              </w:tc>
              <w:tc>
                <w:tcPr>
                  <w:tcW w:w="5494" w:type="dxa"/>
                </w:tcPr>
                <w:p w14:paraId="13386981"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la aprueba, el sistema envía correo con credenciales.</w:t>
                  </w:r>
                </w:p>
              </w:tc>
            </w:tr>
            <w:tr w:rsidR="00934067" w:rsidRPr="00934067" w14:paraId="4193AC75" w14:textId="77777777" w:rsidTr="00243B16">
              <w:tc>
                <w:tcPr>
                  <w:tcW w:w="1296" w:type="dxa"/>
                </w:tcPr>
                <w:p w14:paraId="4B155045"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5</w:t>
                  </w:r>
                </w:p>
              </w:tc>
              <w:tc>
                <w:tcPr>
                  <w:tcW w:w="5494" w:type="dxa"/>
                </w:tcPr>
                <w:p w14:paraId="0BB533DF"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La organización accede al sistema.</w:t>
                  </w:r>
                </w:p>
              </w:tc>
            </w:tr>
          </w:tbl>
          <w:p w14:paraId="594BD20E"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05B04408"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6C1941E5"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Post Condición</w:t>
            </w:r>
          </w:p>
        </w:tc>
        <w:tc>
          <w:tcPr>
            <w:tcW w:w="7016" w:type="dxa"/>
          </w:tcPr>
          <w:p w14:paraId="2001F211"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Organización recibe credenciales de acceso.</w:t>
            </w:r>
          </w:p>
        </w:tc>
      </w:tr>
      <w:tr w:rsidR="00934067" w:rsidRPr="00934067" w14:paraId="73E4433F"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562E8FD1"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Excepciones</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7370A2EC" w14:textId="77777777" w:rsidTr="00243B16">
              <w:tc>
                <w:tcPr>
                  <w:tcW w:w="1296" w:type="dxa"/>
                  <w:shd w:val="clear" w:color="auto" w:fill="92CDDC" w:themeFill="accent5" w:themeFillTint="99"/>
                </w:tcPr>
                <w:p w14:paraId="53502582"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44BBCB3C"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Acción</w:t>
                  </w:r>
                </w:p>
              </w:tc>
            </w:tr>
            <w:tr w:rsidR="00934067" w:rsidRPr="00934067" w14:paraId="7651A5C7" w14:textId="77777777" w:rsidTr="00243B16">
              <w:tc>
                <w:tcPr>
                  <w:tcW w:w="1296" w:type="dxa"/>
                </w:tcPr>
                <w:p w14:paraId="432727AD"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502A0012"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el formulario está incompleto, el sistema muestra mensaje de error y pide corrección.</w:t>
                  </w:r>
                </w:p>
              </w:tc>
            </w:tr>
            <w:tr w:rsidR="00934067" w:rsidRPr="00934067" w14:paraId="7974D61A" w14:textId="77777777" w:rsidTr="00243B16">
              <w:tc>
                <w:tcPr>
                  <w:tcW w:w="1296" w:type="dxa"/>
                </w:tcPr>
                <w:p w14:paraId="3551AB12"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191C9B0C"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 xml:space="preserve">Si el </w:t>
                  </w:r>
                  <w:proofErr w:type="spellStart"/>
                  <w:r w:rsidRPr="00934067">
                    <w:rPr>
                      <w:rFonts w:ascii="Arial" w:hAnsi="Arial" w:cs="Arial"/>
                      <w:color w:val="000000" w:themeColor="text1"/>
                    </w:rPr>
                    <w:t>admin</w:t>
                  </w:r>
                  <w:proofErr w:type="spellEnd"/>
                  <w:r w:rsidRPr="00934067">
                    <w:rPr>
                      <w:rFonts w:ascii="Arial" w:hAnsi="Arial" w:cs="Arial"/>
                      <w:color w:val="000000" w:themeColor="text1"/>
                    </w:rPr>
                    <w:t xml:space="preserve"> rechaza la solicitud, se notifica con el motivo.</w:t>
                  </w:r>
                </w:p>
              </w:tc>
            </w:tr>
            <w:tr w:rsidR="00934067" w:rsidRPr="00934067" w14:paraId="395BB952" w14:textId="77777777" w:rsidTr="00243B16">
              <w:tc>
                <w:tcPr>
                  <w:tcW w:w="1296" w:type="dxa"/>
                </w:tcPr>
                <w:p w14:paraId="12468CDF"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3797105E"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el correo no llega, la organización puede solicitar reenvío.</w:t>
                  </w:r>
                </w:p>
              </w:tc>
            </w:tr>
          </w:tbl>
          <w:p w14:paraId="0EE14A18"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16F4C180" w14:textId="77777777" w:rsidR="00934067" w:rsidRPr="00934067" w:rsidRDefault="00934067" w:rsidP="00934067">
      <w:pPr>
        <w:rPr>
          <w:rFonts w:ascii="Arial" w:hAnsi="Arial" w:cs="Arial"/>
        </w:rPr>
      </w:pPr>
    </w:p>
    <w:p w14:paraId="46AFF77C" w14:textId="77777777" w:rsidR="00F26337" w:rsidRPr="00934067" w:rsidRDefault="00000000">
      <w:pPr>
        <w:pStyle w:val="Ttulo2"/>
        <w:rPr>
          <w:rFonts w:ascii="Arial" w:hAnsi="Arial" w:cs="Arial"/>
        </w:rPr>
      </w:pPr>
      <w:bookmarkStart w:id="5" w:name="_Toc203322911"/>
      <w:r w:rsidRPr="00934067">
        <w:rPr>
          <w:rFonts w:ascii="Arial" w:hAnsi="Arial" w:cs="Arial"/>
        </w:rPr>
        <w:t xml:space="preserve">CU2 – </w:t>
      </w:r>
      <w:proofErr w:type="spellStart"/>
      <w:r w:rsidRPr="00934067">
        <w:rPr>
          <w:rFonts w:ascii="Arial" w:hAnsi="Arial" w:cs="Arial"/>
        </w:rPr>
        <w:t>Registro</w:t>
      </w:r>
      <w:proofErr w:type="spellEnd"/>
      <w:r w:rsidRPr="00934067">
        <w:rPr>
          <w:rFonts w:ascii="Arial" w:hAnsi="Arial" w:cs="Arial"/>
        </w:rPr>
        <w:t xml:space="preserve"> de Personas y </w:t>
      </w:r>
      <w:proofErr w:type="spellStart"/>
      <w:r w:rsidRPr="00934067">
        <w:rPr>
          <w:rFonts w:ascii="Arial" w:hAnsi="Arial" w:cs="Arial"/>
        </w:rPr>
        <w:t>Activación</w:t>
      </w:r>
      <w:proofErr w:type="spellEnd"/>
      <w:r w:rsidRPr="00934067">
        <w:rPr>
          <w:rFonts w:ascii="Arial" w:hAnsi="Arial" w:cs="Arial"/>
        </w:rPr>
        <w:t xml:space="preserve"> de </w:t>
      </w:r>
      <w:proofErr w:type="spellStart"/>
      <w:r w:rsidRPr="00934067">
        <w:rPr>
          <w:rFonts w:ascii="Arial" w:hAnsi="Arial" w:cs="Arial"/>
        </w:rPr>
        <w:t>Usuarios</w:t>
      </w:r>
      <w:bookmarkEnd w:id="5"/>
      <w:proofErr w:type="spellEnd"/>
    </w:p>
    <w:tbl>
      <w:tblPr>
        <w:tblStyle w:val="Tablanorm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917"/>
      </w:tblGrid>
      <w:tr w:rsidR="00934067" w:rsidRPr="00934067" w14:paraId="4D0F3235" w14:textId="77777777" w:rsidTr="00243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bottom w:val="none" w:sz="0" w:space="0" w:color="auto"/>
              <w:right w:val="none" w:sz="0" w:space="0" w:color="auto"/>
            </w:tcBorders>
            <w:shd w:val="clear" w:color="auto" w:fill="92CDDC" w:themeFill="accent5" w:themeFillTint="99"/>
          </w:tcPr>
          <w:p w14:paraId="67B61B6C" w14:textId="77777777" w:rsidR="00934067" w:rsidRPr="00934067" w:rsidRDefault="00934067" w:rsidP="00243B16">
            <w:pPr>
              <w:rPr>
                <w:rFonts w:ascii="Arial" w:hAnsi="Arial" w:cs="Arial"/>
                <w:b/>
                <w:bCs/>
                <w:sz w:val="24"/>
                <w:szCs w:val="24"/>
              </w:rPr>
            </w:pPr>
            <w:r w:rsidRPr="00934067">
              <w:rPr>
                <w:rFonts w:ascii="Arial" w:hAnsi="Arial" w:cs="Arial"/>
                <w:b/>
                <w:bCs/>
                <w:sz w:val="24"/>
                <w:szCs w:val="24"/>
              </w:rPr>
              <w:t>Caso de Uso</w:t>
            </w:r>
          </w:p>
        </w:tc>
        <w:tc>
          <w:tcPr>
            <w:tcW w:w="7016" w:type="dxa"/>
            <w:tcBorders>
              <w:bottom w:val="none" w:sz="0" w:space="0" w:color="auto"/>
            </w:tcBorders>
            <w:shd w:val="clear" w:color="auto" w:fill="92CDDC" w:themeFill="accent5" w:themeFillTint="99"/>
          </w:tcPr>
          <w:p w14:paraId="5046F419" w14:textId="77777777" w:rsidR="00934067" w:rsidRPr="00934067" w:rsidRDefault="00934067" w:rsidP="00243B1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4067">
              <w:rPr>
                <w:rFonts w:ascii="Arial" w:hAnsi="Arial" w:cs="Arial"/>
              </w:rPr>
              <w:t>Registro de Personas y Activación de Usuarios</w:t>
            </w:r>
          </w:p>
        </w:tc>
      </w:tr>
      <w:tr w:rsidR="00934067" w:rsidRPr="00934067" w14:paraId="2DF4FF37"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B05EDE6"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Descripción</w:t>
            </w:r>
          </w:p>
        </w:tc>
        <w:tc>
          <w:tcPr>
            <w:tcW w:w="7016" w:type="dxa"/>
          </w:tcPr>
          <w:p w14:paraId="0D8477CF"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 xml:space="preserve">El sistema permitirá al encargado de gestión registrar personas de forma individual (formulario) o masiva (archivo Excel). Cada persona registrada recibirá un correo con un código de activación y </w:t>
            </w:r>
            <w:r w:rsidRPr="00934067">
              <w:rPr>
                <w:rFonts w:ascii="Arial" w:hAnsi="Arial" w:cs="Arial"/>
                <w:color w:val="000000" w:themeColor="text1"/>
              </w:rPr>
              <w:lastRenderedPageBreak/>
              <w:t>credenciales para activar su carnet digital. Solo usuarios activados podrán iniciar sesión y visualizar su carnet.</w:t>
            </w:r>
          </w:p>
        </w:tc>
      </w:tr>
      <w:tr w:rsidR="00934067" w:rsidRPr="00934067" w14:paraId="343B68C3" w14:textId="77777777" w:rsidTr="00243B16">
        <w:tc>
          <w:tcPr>
            <w:cnfStyle w:val="001000000000" w:firstRow="0" w:lastRow="0" w:firstColumn="1" w:lastColumn="0" w:oddVBand="0" w:evenVBand="0" w:oddHBand="0" w:evenHBand="0" w:firstRowFirstColumn="0" w:firstRowLastColumn="0" w:lastRowFirstColumn="0" w:lastRowLastColumn="0"/>
            <w:tcW w:w="1812" w:type="dxa"/>
          </w:tcPr>
          <w:p w14:paraId="2AEFB19B"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lastRenderedPageBreak/>
              <w:t>Actor primario</w:t>
            </w:r>
          </w:p>
        </w:tc>
        <w:tc>
          <w:tcPr>
            <w:tcW w:w="7016" w:type="dxa"/>
          </w:tcPr>
          <w:p w14:paraId="487D4BDE"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p w14:paraId="09D46535"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Organización</w:t>
            </w:r>
          </w:p>
        </w:tc>
      </w:tr>
      <w:tr w:rsidR="00934067" w:rsidRPr="00934067" w14:paraId="76E077AD"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2ED7C1"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secundario</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934067" w14:paraId="692893C1" w14:textId="77777777" w:rsidTr="00243B16">
              <w:trPr>
                <w:tblCellSpacing w:w="15" w:type="dxa"/>
              </w:trPr>
              <w:tc>
                <w:tcPr>
                  <w:tcW w:w="0" w:type="auto"/>
                  <w:vAlign w:val="center"/>
                  <w:hideMark/>
                </w:tcPr>
                <w:p w14:paraId="2E17FBEE" w14:textId="77777777" w:rsidR="00934067" w:rsidRPr="00934067" w:rsidRDefault="00934067" w:rsidP="00243B16">
                  <w:pPr>
                    <w:spacing w:after="0" w:line="240" w:lineRule="auto"/>
                    <w:rPr>
                      <w:rFonts w:ascii="Arial" w:hAnsi="Arial" w:cs="Arial"/>
                      <w:color w:val="000000" w:themeColor="text1"/>
                    </w:rPr>
                  </w:pPr>
                </w:p>
              </w:tc>
            </w:tr>
          </w:tbl>
          <w:p w14:paraId="54B93917"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tblGrid>
            <w:tr w:rsidR="00934067" w:rsidRPr="00934067" w14:paraId="2803FEBE" w14:textId="77777777" w:rsidTr="00243B16">
              <w:trPr>
                <w:tblCellSpacing w:w="15" w:type="dxa"/>
              </w:trPr>
              <w:tc>
                <w:tcPr>
                  <w:tcW w:w="0" w:type="auto"/>
                  <w:vAlign w:val="center"/>
                  <w:hideMark/>
                </w:tcPr>
                <w:p w14:paraId="60D0095C" w14:textId="77777777" w:rsidR="00934067" w:rsidRPr="00934067" w:rsidRDefault="00934067" w:rsidP="00243B16">
                  <w:pPr>
                    <w:spacing w:after="0" w:line="240" w:lineRule="auto"/>
                    <w:rPr>
                      <w:rFonts w:ascii="Arial" w:hAnsi="Arial" w:cs="Arial"/>
                      <w:color w:val="000000" w:themeColor="text1"/>
                    </w:rPr>
                  </w:pPr>
                  <w:r w:rsidRPr="00934067">
                    <w:rPr>
                      <w:rFonts w:ascii="Arial" w:hAnsi="Arial" w:cs="Arial"/>
                      <w:color w:val="000000" w:themeColor="text1"/>
                    </w:rPr>
                    <w:t>Usuario final</w:t>
                  </w:r>
                </w:p>
              </w:tc>
            </w:tr>
          </w:tbl>
          <w:p w14:paraId="3C507D37"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3BF5C55D"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1C5C19BE"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Precondición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7FEB96F6" w14:textId="77777777" w:rsidTr="00243B16">
              <w:trPr>
                <w:tblCellSpacing w:w="15" w:type="dxa"/>
              </w:trPr>
              <w:tc>
                <w:tcPr>
                  <w:tcW w:w="0" w:type="auto"/>
                  <w:vAlign w:val="center"/>
                  <w:hideMark/>
                </w:tcPr>
                <w:p w14:paraId="14544519" w14:textId="77777777" w:rsidR="00934067" w:rsidRPr="00690B40" w:rsidRDefault="00934067" w:rsidP="00243B16">
                  <w:pPr>
                    <w:spacing w:after="0" w:line="240" w:lineRule="auto"/>
                    <w:rPr>
                      <w:rFonts w:ascii="Arial" w:hAnsi="Arial" w:cs="Arial"/>
                      <w:color w:val="000000" w:themeColor="text1"/>
                    </w:rPr>
                  </w:pPr>
                </w:p>
              </w:tc>
            </w:tr>
          </w:tbl>
          <w:p w14:paraId="0C0B5521"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5"/>
            </w:tblGrid>
            <w:tr w:rsidR="00934067" w:rsidRPr="00690B40" w14:paraId="4DA389C8" w14:textId="77777777" w:rsidTr="00243B16">
              <w:trPr>
                <w:tblCellSpacing w:w="15" w:type="dxa"/>
              </w:trPr>
              <w:tc>
                <w:tcPr>
                  <w:tcW w:w="0" w:type="auto"/>
                  <w:vAlign w:val="center"/>
                  <w:hideMark/>
                </w:tcPr>
                <w:p w14:paraId="29CD8CE9" w14:textId="77777777" w:rsidR="00934067" w:rsidRPr="00690B40" w:rsidRDefault="00934067" w:rsidP="00243B16">
                  <w:pPr>
                    <w:spacing w:after="0" w:line="240" w:lineRule="auto"/>
                    <w:rPr>
                      <w:rFonts w:ascii="Arial" w:hAnsi="Arial" w:cs="Arial"/>
                      <w:color w:val="000000" w:themeColor="text1"/>
                    </w:rPr>
                  </w:pPr>
                  <w:r w:rsidRPr="00690B40">
                    <w:rPr>
                      <w:rFonts w:ascii="Arial" w:hAnsi="Arial" w:cs="Arial"/>
                      <w:color w:val="000000" w:themeColor="text1"/>
                    </w:rPr>
                    <w:t xml:space="preserve">La </w:t>
                  </w:r>
                  <w:proofErr w:type="spellStart"/>
                  <w:r w:rsidRPr="00690B40">
                    <w:rPr>
                      <w:rFonts w:ascii="Arial" w:hAnsi="Arial" w:cs="Arial"/>
                      <w:color w:val="000000" w:themeColor="text1"/>
                    </w:rPr>
                    <w:t>organización</w:t>
                  </w:r>
                  <w:proofErr w:type="spellEnd"/>
                  <w:r w:rsidRPr="00690B40">
                    <w:rPr>
                      <w:rFonts w:ascii="Arial" w:hAnsi="Arial" w:cs="Arial"/>
                      <w:color w:val="000000" w:themeColor="text1"/>
                    </w:rPr>
                    <w:t xml:space="preserve"> </w:t>
                  </w:r>
                  <w:proofErr w:type="spellStart"/>
                  <w:r w:rsidRPr="00690B40">
                    <w:rPr>
                      <w:rFonts w:ascii="Arial" w:hAnsi="Arial" w:cs="Arial"/>
                      <w:color w:val="000000" w:themeColor="text1"/>
                    </w:rPr>
                    <w:t>ya</w:t>
                  </w:r>
                  <w:proofErr w:type="spellEnd"/>
                  <w:r w:rsidRPr="00690B40">
                    <w:rPr>
                      <w:rFonts w:ascii="Arial" w:hAnsi="Arial" w:cs="Arial"/>
                      <w:color w:val="000000" w:themeColor="text1"/>
                    </w:rPr>
                    <w:t xml:space="preserve"> </w:t>
                  </w:r>
                  <w:proofErr w:type="spellStart"/>
                  <w:r w:rsidRPr="00690B40">
                    <w:rPr>
                      <w:rFonts w:ascii="Arial" w:hAnsi="Arial" w:cs="Arial"/>
                      <w:color w:val="000000" w:themeColor="text1"/>
                    </w:rPr>
                    <w:t>fue</w:t>
                  </w:r>
                  <w:proofErr w:type="spellEnd"/>
                  <w:r w:rsidRPr="00690B40">
                    <w:rPr>
                      <w:rFonts w:ascii="Arial" w:hAnsi="Arial" w:cs="Arial"/>
                      <w:color w:val="000000" w:themeColor="text1"/>
                    </w:rPr>
                    <w:t xml:space="preserve"> </w:t>
                  </w:r>
                  <w:proofErr w:type="spellStart"/>
                  <w:r w:rsidRPr="00690B40">
                    <w:rPr>
                      <w:rFonts w:ascii="Arial" w:hAnsi="Arial" w:cs="Arial"/>
                      <w:color w:val="000000" w:themeColor="text1"/>
                    </w:rPr>
                    <w:t>aprobada</w:t>
                  </w:r>
                  <w:proofErr w:type="spellEnd"/>
                  <w:r w:rsidRPr="00690B40">
                    <w:rPr>
                      <w:rFonts w:ascii="Arial" w:hAnsi="Arial" w:cs="Arial"/>
                      <w:color w:val="000000" w:themeColor="text1"/>
                    </w:rPr>
                    <w:t xml:space="preserve"> y </w:t>
                  </w:r>
                  <w:proofErr w:type="spellStart"/>
                  <w:r w:rsidRPr="00690B40">
                    <w:rPr>
                      <w:rFonts w:ascii="Arial" w:hAnsi="Arial" w:cs="Arial"/>
                      <w:color w:val="000000" w:themeColor="text1"/>
                    </w:rPr>
                    <w:t>tiene</w:t>
                  </w:r>
                  <w:proofErr w:type="spellEnd"/>
                  <w:r w:rsidRPr="00690B40">
                    <w:rPr>
                      <w:rFonts w:ascii="Arial" w:hAnsi="Arial" w:cs="Arial"/>
                      <w:color w:val="000000" w:themeColor="text1"/>
                    </w:rPr>
                    <w:t xml:space="preserve"> </w:t>
                  </w:r>
                  <w:proofErr w:type="spellStart"/>
                  <w:r w:rsidRPr="00690B40">
                    <w:rPr>
                      <w:rFonts w:ascii="Arial" w:hAnsi="Arial" w:cs="Arial"/>
                      <w:color w:val="000000" w:themeColor="text1"/>
                    </w:rPr>
                    <w:t>acceso</w:t>
                  </w:r>
                  <w:proofErr w:type="spellEnd"/>
                  <w:r w:rsidRPr="00690B40">
                    <w:rPr>
                      <w:rFonts w:ascii="Arial" w:hAnsi="Arial" w:cs="Arial"/>
                      <w:color w:val="000000" w:themeColor="text1"/>
                    </w:rPr>
                    <w:t xml:space="preserve"> al </w:t>
                  </w:r>
                  <w:proofErr w:type="spellStart"/>
                  <w:r w:rsidRPr="00690B40">
                    <w:rPr>
                      <w:rFonts w:ascii="Arial" w:hAnsi="Arial" w:cs="Arial"/>
                      <w:color w:val="000000" w:themeColor="text1"/>
                    </w:rPr>
                    <w:t>sistema</w:t>
                  </w:r>
                  <w:proofErr w:type="spellEnd"/>
                  <w:r w:rsidRPr="00690B40">
                    <w:rPr>
                      <w:rFonts w:ascii="Arial" w:hAnsi="Arial" w:cs="Arial"/>
                      <w:color w:val="000000" w:themeColor="text1"/>
                    </w:rPr>
                    <w:t>.</w:t>
                  </w:r>
                </w:p>
              </w:tc>
            </w:tr>
          </w:tbl>
          <w:p w14:paraId="15E98DE8"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716689A2"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5EA15095"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Secuencia</w:t>
            </w:r>
          </w:p>
          <w:p w14:paraId="6D9D4F20"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Normal</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7957CFBF" w14:textId="77777777" w:rsidTr="00243B16">
              <w:tc>
                <w:tcPr>
                  <w:tcW w:w="1296" w:type="dxa"/>
                  <w:shd w:val="clear" w:color="auto" w:fill="92CDDC" w:themeFill="accent5" w:themeFillTint="99"/>
                </w:tcPr>
                <w:p w14:paraId="46F16726"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360F05A1" w14:textId="77777777" w:rsidR="00934067" w:rsidRPr="00934067" w:rsidRDefault="00934067" w:rsidP="00243B16">
                  <w:pPr>
                    <w:rPr>
                      <w:rFonts w:ascii="Arial" w:hAnsi="Arial" w:cs="Arial"/>
                      <w:color w:val="000000" w:themeColor="text1"/>
                    </w:rPr>
                  </w:pPr>
                </w:p>
              </w:tc>
            </w:tr>
            <w:tr w:rsidR="00934067" w:rsidRPr="00934067" w14:paraId="14933014" w14:textId="77777777" w:rsidTr="00243B16">
              <w:tc>
                <w:tcPr>
                  <w:tcW w:w="1296" w:type="dxa"/>
                </w:tcPr>
                <w:p w14:paraId="38C9BF8F"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2EC69D74"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encargado carga el archivo Excel o completa el formulario.</w:t>
                  </w:r>
                </w:p>
              </w:tc>
            </w:tr>
            <w:tr w:rsidR="00934067" w:rsidRPr="00934067" w14:paraId="51A74414" w14:textId="77777777" w:rsidTr="00243B16">
              <w:tc>
                <w:tcPr>
                  <w:tcW w:w="1296" w:type="dxa"/>
                </w:tcPr>
                <w:p w14:paraId="6DA826EF"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66EA9D73"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sistema valida los datos.</w:t>
                  </w:r>
                </w:p>
              </w:tc>
            </w:tr>
            <w:tr w:rsidR="00934067" w:rsidRPr="00934067" w14:paraId="13A2EA13" w14:textId="77777777" w:rsidTr="00243B16">
              <w:tc>
                <w:tcPr>
                  <w:tcW w:w="1296" w:type="dxa"/>
                </w:tcPr>
                <w:p w14:paraId="18EBA469"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230F0E43"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sistema registra al usuario y envía un correo con el código de activación.</w:t>
                  </w:r>
                </w:p>
              </w:tc>
            </w:tr>
            <w:tr w:rsidR="00934067" w:rsidRPr="00934067" w14:paraId="22A2B30E" w14:textId="77777777" w:rsidTr="00243B16">
              <w:tc>
                <w:tcPr>
                  <w:tcW w:w="1296" w:type="dxa"/>
                </w:tcPr>
                <w:p w14:paraId="6BFA842F"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4</w:t>
                  </w:r>
                </w:p>
              </w:tc>
              <w:tc>
                <w:tcPr>
                  <w:tcW w:w="5494" w:type="dxa"/>
                </w:tcPr>
                <w:p w14:paraId="04AE0281"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usuario activa su cuenta.</w:t>
                  </w:r>
                </w:p>
              </w:tc>
            </w:tr>
            <w:tr w:rsidR="00934067" w:rsidRPr="00934067" w14:paraId="4C1415EF" w14:textId="77777777" w:rsidTr="00243B16">
              <w:tc>
                <w:tcPr>
                  <w:tcW w:w="1296" w:type="dxa"/>
                </w:tcPr>
                <w:p w14:paraId="56BBEFA9"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5</w:t>
                  </w:r>
                </w:p>
              </w:tc>
              <w:tc>
                <w:tcPr>
                  <w:tcW w:w="5494" w:type="dxa"/>
                </w:tcPr>
                <w:p w14:paraId="02E5FC7E"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usuario inicia sesión y accede a su carnet digital.</w:t>
                  </w:r>
                </w:p>
              </w:tc>
            </w:tr>
          </w:tbl>
          <w:p w14:paraId="399A5974"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4FD470D4"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05BB0B89"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Post 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2E1C74A2" w14:textId="77777777" w:rsidTr="00243B16">
              <w:trPr>
                <w:tblCellSpacing w:w="15" w:type="dxa"/>
              </w:trPr>
              <w:tc>
                <w:tcPr>
                  <w:tcW w:w="0" w:type="auto"/>
                  <w:vAlign w:val="center"/>
                  <w:hideMark/>
                </w:tcPr>
                <w:p w14:paraId="73B627A9" w14:textId="77777777" w:rsidR="00934067" w:rsidRPr="00690B40" w:rsidRDefault="00934067" w:rsidP="00243B16">
                  <w:pPr>
                    <w:spacing w:after="0" w:line="240" w:lineRule="auto"/>
                    <w:rPr>
                      <w:rFonts w:ascii="Arial" w:hAnsi="Arial" w:cs="Arial"/>
                      <w:color w:val="000000" w:themeColor="text1"/>
                    </w:rPr>
                  </w:pPr>
                </w:p>
              </w:tc>
            </w:tr>
          </w:tbl>
          <w:p w14:paraId="14B3369B"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6"/>
            </w:tblGrid>
            <w:tr w:rsidR="00934067" w:rsidRPr="00690B40" w14:paraId="29A56567" w14:textId="77777777" w:rsidTr="00243B16">
              <w:trPr>
                <w:tblCellSpacing w:w="15" w:type="dxa"/>
              </w:trPr>
              <w:tc>
                <w:tcPr>
                  <w:tcW w:w="0" w:type="auto"/>
                  <w:vAlign w:val="center"/>
                  <w:hideMark/>
                </w:tcPr>
                <w:p w14:paraId="3A42A449" w14:textId="77777777" w:rsidR="00934067" w:rsidRPr="00690B40" w:rsidRDefault="00934067" w:rsidP="00243B16">
                  <w:pPr>
                    <w:spacing w:after="0" w:line="240" w:lineRule="auto"/>
                    <w:rPr>
                      <w:rFonts w:ascii="Arial" w:hAnsi="Arial" w:cs="Arial"/>
                      <w:color w:val="000000" w:themeColor="text1"/>
                    </w:rPr>
                  </w:pPr>
                  <w:r w:rsidRPr="00690B40">
                    <w:rPr>
                      <w:rFonts w:ascii="Arial" w:hAnsi="Arial" w:cs="Arial"/>
                      <w:color w:val="000000" w:themeColor="text1"/>
                    </w:rPr>
                    <w:t xml:space="preserve">El </w:t>
                  </w:r>
                  <w:proofErr w:type="spellStart"/>
                  <w:r w:rsidRPr="00690B40">
                    <w:rPr>
                      <w:rFonts w:ascii="Arial" w:hAnsi="Arial" w:cs="Arial"/>
                      <w:color w:val="000000" w:themeColor="text1"/>
                    </w:rPr>
                    <w:t>usuario</w:t>
                  </w:r>
                  <w:proofErr w:type="spellEnd"/>
                  <w:r w:rsidRPr="00690B40">
                    <w:rPr>
                      <w:rFonts w:ascii="Arial" w:hAnsi="Arial" w:cs="Arial"/>
                      <w:color w:val="000000" w:themeColor="text1"/>
                    </w:rPr>
                    <w:t xml:space="preserve"> </w:t>
                  </w:r>
                  <w:proofErr w:type="spellStart"/>
                  <w:r w:rsidRPr="00690B40">
                    <w:rPr>
                      <w:rFonts w:ascii="Arial" w:hAnsi="Arial" w:cs="Arial"/>
                      <w:color w:val="000000" w:themeColor="text1"/>
                    </w:rPr>
                    <w:t>está</w:t>
                  </w:r>
                  <w:proofErr w:type="spellEnd"/>
                  <w:r w:rsidRPr="00690B40">
                    <w:rPr>
                      <w:rFonts w:ascii="Arial" w:hAnsi="Arial" w:cs="Arial"/>
                      <w:color w:val="000000" w:themeColor="text1"/>
                    </w:rPr>
                    <w:t xml:space="preserve"> </w:t>
                  </w:r>
                  <w:proofErr w:type="spellStart"/>
                  <w:r w:rsidRPr="00690B40">
                    <w:rPr>
                      <w:rFonts w:ascii="Arial" w:hAnsi="Arial" w:cs="Arial"/>
                      <w:color w:val="000000" w:themeColor="text1"/>
                    </w:rPr>
                    <w:t>registrado</w:t>
                  </w:r>
                  <w:proofErr w:type="spellEnd"/>
                  <w:r w:rsidRPr="00690B40">
                    <w:rPr>
                      <w:rFonts w:ascii="Arial" w:hAnsi="Arial" w:cs="Arial"/>
                      <w:color w:val="000000" w:themeColor="text1"/>
                    </w:rPr>
                    <w:t xml:space="preserve">, </w:t>
                  </w:r>
                  <w:proofErr w:type="spellStart"/>
                  <w:r w:rsidRPr="00690B40">
                    <w:rPr>
                      <w:rFonts w:ascii="Arial" w:hAnsi="Arial" w:cs="Arial"/>
                      <w:color w:val="000000" w:themeColor="text1"/>
                    </w:rPr>
                    <w:t>activado</w:t>
                  </w:r>
                  <w:proofErr w:type="spellEnd"/>
                  <w:r w:rsidRPr="00690B40">
                    <w:rPr>
                      <w:rFonts w:ascii="Arial" w:hAnsi="Arial" w:cs="Arial"/>
                      <w:color w:val="000000" w:themeColor="text1"/>
                    </w:rPr>
                    <w:t xml:space="preserve"> y con carnet digital visible.</w:t>
                  </w:r>
                </w:p>
              </w:tc>
            </w:tr>
          </w:tbl>
          <w:p w14:paraId="492FF4F0"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2905B517"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23F96676"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Excepciones</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210E8DC0" w14:textId="77777777" w:rsidTr="00243B16">
              <w:tc>
                <w:tcPr>
                  <w:tcW w:w="1296" w:type="dxa"/>
                  <w:shd w:val="clear" w:color="auto" w:fill="92CDDC" w:themeFill="accent5" w:themeFillTint="99"/>
                </w:tcPr>
                <w:p w14:paraId="31DC707E"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70D47161"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Acción</w:t>
                  </w:r>
                </w:p>
              </w:tc>
            </w:tr>
            <w:tr w:rsidR="00934067" w:rsidRPr="00934067" w14:paraId="1BD3862E" w14:textId="77777777" w:rsidTr="00243B16">
              <w:tc>
                <w:tcPr>
                  <w:tcW w:w="1296" w:type="dxa"/>
                </w:tcPr>
                <w:p w14:paraId="4660CDCD"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0AC3FD27"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los datos están incompletos o incorrectos, el sistema muestra error.</w:t>
                  </w:r>
                </w:p>
              </w:tc>
            </w:tr>
            <w:tr w:rsidR="00934067" w:rsidRPr="00934067" w14:paraId="782FBA44" w14:textId="77777777" w:rsidTr="00243B16">
              <w:tc>
                <w:tcPr>
                  <w:tcW w:w="1296" w:type="dxa"/>
                </w:tcPr>
                <w:p w14:paraId="1CCF515A"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5870BDD7"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el correo no llega, el usuario puede solicitar reenvío.</w:t>
                  </w:r>
                </w:p>
              </w:tc>
            </w:tr>
            <w:tr w:rsidR="00934067" w:rsidRPr="00934067" w14:paraId="48F3005F" w14:textId="77777777" w:rsidTr="00243B16">
              <w:tc>
                <w:tcPr>
                  <w:tcW w:w="1296" w:type="dxa"/>
                </w:tcPr>
                <w:p w14:paraId="5A09C8C0"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446745F1"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la solicitud es rechazada, el usuario recibe notificación con motivo.</w:t>
                  </w:r>
                </w:p>
              </w:tc>
            </w:tr>
          </w:tbl>
          <w:p w14:paraId="2D6223D7"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5B00FFDB" w14:textId="77777777" w:rsidR="00934067" w:rsidRPr="00934067" w:rsidRDefault="00934067" w:rsidP="00934067">
      <w:pPr>
        <w:rPr>
          <w:rFonts w:ascii="Arial" w:hAnsi="Arial" w:cs="Arial"/>
        </w:rPr>
      </w:pPr>
    </w:p>
    <w:p w14:paraId="50645FDB" w14:textId="77777777" w:rsidR="00F26337" w:rsidRPr="00934067" w:rsidRDefault="00000000">
      <w:pPr>
        <w:pStyle w:val="Ttulo2"/>
        <w:rPr>
          <w:rFonts w:ascii="Arial" w:hAnsi="Arial" w:cs="Arial"/>
        </w:rPr>
      </w:pPr>
      <w:bookmarkStart w:id="6" w:name="_Toc203322912"/>
      <w:r w:rsidRPr="00934067">
        <w:rPr>
          <w:rFonts w:ascii="Arial" w:hAnsi="Arial" w:cs="Arial"/>
        </w:rPr>
        <w:t xml:space="preserve">CU3 – Generación de Carnets </w:t>
      </w:r>
      <w:proofErr w:type="spellStart"/>
      <w:r w:rsidRPr="00934067">
        <w:rPr>
          <w:rFonts w:ascii="Arial" w:hAnsi="Arial" w:cs="Arial"/>
        </w:rPr>
        <w:t>Digitales</w:t>
      </w:r>
      <w:bookmarkEnd w:id="6"/>
      <w:proofErr w:type="spellEnd"/>
    </w:p>
    <w:tbl>
      <w:tblPr>
        <w:tblStyle w:val="Tablanorm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917"/>
      </w:tblGrid>
      <w:tr w:rsidR="00934067" w:rsidRPr="00934067" w14:paraId="2BE972D7" w14:textId="77777777" w:rsidTr="00243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bottom w:val="none" w:sz="0" w:space="0" w:color="auto"/>
              <w:right w:val="none" w:sz="0" w:space="0" w:color="auto"/>
            </w:tcBorders>
            <w:shd w:val="clear" w:color="auto" w:fill="92CDDC" w:themeFill="accent5" w:themeFillTint="99"/>
          </w:tcPr>
          <w:p w14:paraId="35BE3298" w14:textId="77777777" w:rsidR="00934067" w:rsidRPr="00934067" w:rsidRDefault="00934067" w:rsidP="00243B16">
            <w:pPr>
              <w:rPr>
                <w:rFonts w:ascii="Arial" w:hAnsi="Arial" w:cs="Arial"/>
                <w:b/>
                <w:bCs/>
                <w:sz w:val="24"/>
                <w:szCs w:val="24"/>
              </w:rPr>
            </w:pPr>
            <w:r w:rsidRPr="00934067">
              <w:rPr>
                <w:rFonts w:ascii="Arial" w:hAnsi="Arial" w:cs="Arial"/>
                <w:b/>
                <w:bCs/>
                <w:sz w:val="24"/>
                <w:szCs w:val="24"/>
              </w:rPr>
              <w:t>Caso de Uso</w:t>
            </w:r>
          </w:p>
        </w:tc>
        <w:tc>
          <w:tcPr>
            <w:tcW w:w="7016" w:type="dxa"/>
            <w:tcBorders>
              <w:bottom w:val="none" w:sz="0" w:space="0" w:color="auto"/>
            </w:tcBorders>
            <w:shd w:val="clear" w:color="auto" w:fill="92CDDC" w:themeFill="accent5" w:themeFillTint="99"/>
          </w:tcPr>
          <w:p w14:paraId="5CA7C97C" w14:textId="77777777" w:rsidR="00934067" w:rsidRPr="00934067" w:rsidRDefault="00934067" w:rsidP="00243B1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4067">
              <w:rPr>
                <w:rFonts w:ascii="Arial" w:hAnsi="Arial" w:cs="Arial"/>
              </w:rPr>
              <w:t>Generación de Carnets Digitales</w:t>
            </w:r>
          </w:p>
        </w:tc>
      </w:tr>
      <w:tr w:rsidR="00934067" w:rsidRPr="00934067" w14:paraId="0E327433"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5E75EF3"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Descripción</w:t>
            </w:r>
          </w:p>
        </w:tc>
        <w:tc>
          <w:tcPr>
            <w:tcW w:w="7016" w:type="dxa"/>
          </w:tcPr>
          <w:p w14:paraId="083256A4"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Una vez el usuario esté aprobado, el sistema debe generar automáticamente su carnet digital con la información correspondiente (nombre, documento, QR, cargo, foto, fechas), el cual podrá visualizarse en la plataforma y descargarse en PDF o imagen. El código QR debe ser funcional para validación y asistencia.</w:t>
            </w:r>
          </w:p>
        </w:tc>
      </w:tr>
      <w:tr w:rsidR="00934067" w:rsidRPr="00934067" w14:paraId="258637DF" w14:textId="77777777" w:rsidTr="00243B16">
        <w:tc>
          <w:tcPr>
            <w:cnfStyle w:val="001000000000" w:firstRow="0" w:lastRow="0" w:firstColumn="1" w:lastColumn="0" w:oddVBand="0" w:evenVBand="0" w:oddHBand="0" w:evenHBand="0" w:firstRowFirstColumn="0" w:firstRowLastColumn="0" w:lastRowFirstColumn="0" w:lastRowLastColumn="0"/>
            <w:tcW w:w="1812" w:type="dxa"/>
          </w:tcPr>
          <w:p w14:paraId="40A078DB"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primario</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24356B" w14:paraId="01944741" w14:textId="77777777" w:rsidTr="00243B16">
              <w:trPr>
                <w:tblCellSpacing w:w="15" w:type="dxa"/>
              </w:trPr>
              <w:tc>
                <w:tcPr>
                  <w:tcW w:w="0" w:type="auto"/>
                  <w:vAlign w:val="center"/>
                  <w:hideMark/>
                </w:tcPr>
                <w:p w14:paraId="67494977" w14:textId="77777777" w:rsidR="00934067" w:rsidRPr="0024356B" w:rsidRDefault="00934067" w:rsidP="00243B16">
                  <w:pPr>
                    <w:spacing w:after="0" w:line="240" w:lineRule="auto"/>
                    <w:rPr>
                      <w:rFonts w:ascii="Arial" w:hAnsi="Arial" w:cs="Arial"/>
                      <w:color w:val="000000" w:themeColor="text1"/>
                    </w:rPr>
                  </w:pPr>
                </w:p>
              </w:tc>
            </w:tr>
          </w:tbl>
          <w:p w14:paraId="307E471B" w14:textId="77777777" w:rsidR="00934067" w:rsidRPr="0024356B"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tblGrid>
            <w:tr w:rsidR="00934067" w:rsidRPr="0024356B" w14:paraId="35E68F5D" w14:textId="77777777" w:rsidTr="00243B16">
              <w:trPr>
                <w:tblCellSpacing w:w="15" w:type="dxa"/>
              </w:trPr>
              <w:tc>
                <w:tcPr>
                  <w:tcW w:w="0" w:type="auto"/>
                  <w:vAlign w:val="center"/>
                  <w:hideMark/>
                </w:tcPr>
                <w:p w14:paraId="777A9D04" w14:textId="77777777" w:rsidR="00934067" w:rsidRPr="0024356B" w:rsidRDefault="00934067" w:rsidP="00243B16">
                  <w:pPr>
                    <w:spacing w:after="0" w:line="240" w:lineRule="auto"/>
                    <w:rPr>
                      <w:rFonts w:ascii="Arial" w:hAnsi="Arial" w:cs="Arial"/>
                      <w:color w:val="000000" w:themeColor="text1"/>
                    </w:rPr>
                  </w:pPr>
                  <w:r w:rsidRPr="0024356B">
                    <w:rPr>
                      <w:rFonts w:ascii="Arial" w:hAnsi="Arial" w:cs="Arial"/>
                      <w:color w:val="000000" w:themeColor="text1"/>
                    </w:rPr>
                    <w:t xml:space="preserve">Usuario </w:t>
                  </w:r>
                  <w:proofErr w:type="spellStart"/>
                  <w:r w:rsidRPr="00934067">
                    <w:rPr>
                      <w:rFonts w:ascii="Arial" w:hAnsi="Arial" w:cs="Arial"/>
                      <w:color w:val="000000" w:themeColor="text1"/>
                    </w:rPr>
                    <w:t>r</w:t>
                  </w:r>
                  <w:r w:rsidRPr="0024356B">
                    <w:rPr>
                      <w:rFonts w:ascii="Arial" w:hAnsi="Arial" w:cs="Arial"/>
                      <w:color w:val="000000" w:themeColor="text1"/>
                    </w:rPr>
                    <w:t>egistrado</w:t>
                  </w:r>
                  <w:proofErr w:type="spellEnd"/>
                </w:p>
              </w:tc>
            </w:tr>
          </w:tbl>
          <w:p w14:paraId="6916AA0A"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2419EB7E"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91A319E"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secundario</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934067" w14:paraId="09F809D1" w14:textId="77777777" w:rsidTr="00243B16">
              <w:trPr>
                <w:tblCellSpacing w:w="15" w:type="dxa"/>
              </w:trPr>
              <w:tc>
                <w:tcPr>
                  <w:tcW w:w="0" w:type="auto"/>
                  <w:vAlign w:val="center"/>
                  <w:hideMark/>
                </w:tcPr>
                <w:p w14:paraId="6CEE3870" w14:textId="77777777" w:rsidR="00934067" w:rsidRPr="00934067" w:rsidRDefault="00934067" w:rsidP="00243B16">
                  <w:pPr>
                    <w:spacing w:after="0" w:line="240" w:lineRule="auto"/>
                    <w:rPr>
                      <w:rFonts w:ascii="Arial" w:hAnsi="Arial" w:cs="Arial"/>
                      <w:color w:val="000000" w:themeColor="text1"/>
                    </w:rPr>
                  </w:pPr>
                </w:p>
              </w:tc>
            </w:tr>
          </w:tbl>
          <w:p w14:paraId="0B9D4469"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Organización</w:t>
            </w:r>
          </w:p>
          <w:p w14:paraId="2B562D70"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09117B29"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116C1765"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Precondición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39AA91D8" w14:textId="77777777" w:rsidTr="00243B16">
              <w:trPr>
                <w:tblCellSpacing w:w="15" w:type="dxa"/>
              </w:trPr>
              <w:tc>
                <w:tcPr>
                  <w:tcW w:w="0" w:type="auto"/>
                  <w:vAlign w:val="center"/>
                  <w:hideMark/>
                </w:tcPr>
                <w:p w14:paraId="7ACA3044" w14:textId="77777777" w:rsidR="00934067" w:rsidRPr="00690B40" w:rsidRDefault="00934067" w:rsidP="00243B16">
                  <w:pPr>
                    <w:spacing w:after="0" w:line="240" w:lineRule="auto"/>
                    <w:rPr>
                      <w:rFonts w:ascii="Arial" w:hAnsi="Arial" w:cs="Arial"/>
                      <w:color w:val="000000" w:themeColor="text1"/>
                    </w:rPr>
                  </w:pPr>
                </w:p>
              </w:tc>
            </w:tr>
          </w:tbl>
          <w:p w14:paraId="5FA9F019"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El usuario fue aprobado en RF2 y tiene datos completos.</w:t>
            </w:r>
          </w:p>
          <w:p w14:paraId="156CC6C0"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7D59CB40"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EAE8B57"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Secuencia</w:t>
            </w:r>
          </w:p>
          <w:p w14:paraId="09247255"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Normal</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163B0CB5" w14:textId="77777777" w:rsidTr="00243B16">
              <w:tc>
                <w:tcPr>
                  <w:tcW w:w="1296" w:type="dxa"/>
                  <w:shd w:val="clear" w:color="auto" w:fill="92CDDC" w:themeFill="accent5" w:themeFillTint="99"/>
                </w:tcPr>
                <w:p w14:paraId="5642E5BE"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5F749312" w14:textId="77777777" w:rsidR="00934067" w:rsidRPr="00934067" w:rsidRDefault="00934067" w:rsidP="00243B16">
                  <w:pPr>
                    <w:rPr>
                      <w:rFonts w:ascii="Arial" w:hAnsi="Arial" w:cs="Arial"/>
                      <w:color w:val="000000" w:themeColor="text1"/>
                    </w:rPr>
                  </w:pPr>
                </w:p>
              </w:tc>
            </w:tr>
            <w:tr w:rsidR="00934067" w:rsidRPr="00934067" w14:paraId="532CA91B" w14:textId="77777777" w:rsidTr="00243B16">
              <w:tc>
                <w:tcPr>
                  <w:tcW w:w="1296" w:type="dxa"/>
                </w:tcPr>
                <w:p w14:paraId="72633632"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63231014"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sistema detecta que el usuario fue aprobado.</w:t>
                  </w:r>
                </w:p>
              </w:tc>
            </w:tr>
            <w:tr w:rsidR="00934067" w:rsidRPr="00934067" w14:paraId="7F6AA133" w14:textId="77777777" w:rsidTr="00243B16">
              <w:tc>
                <w:tcPr>
                  <w:tcW w:w="1296" w:type="dxa"/>
                </w:tcPr>
                <w:p w14:paraId="7360427A"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4EE34213"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 xml:space="preserve">Genera el carnet con los datos (nombre, </w:t>
                  </w:r>
                  <w:proofErr w:type="spellStart"/>
                  <w:r w:rsidRPr="00934067">
                    <w:rPr>
                      <w:rFonts w:ascii="Arial" w:hAnsi="Arial" w:cs="Arial"/>
                      <w:color w:val="000000" w:themeColor="text1"/>
                    </w:rPr>
                    <w:t>doc</w:t>
                  </w:r>
                  <w:proofErr w:type="spellEnd"/>
                  <w:r w:rsidRPr="00934067">
                    <w:rPr>
                      <w:rFonts w:ascii="Arial" w:hAnsi="Arial" w:cs="Arial"/>
                      <w:color w:val="000000" w:themeColor="text1"/>
                    </w:rPr>
                    <w:t>, QR, cargo, foto, fechas).</w:t>
                  </w:r>
                </w:p>
              </w:tc>
            </w:tr>
            <w:tr w:rsidR="00934067" w:rsidRPr="00934067" w14:paraId="76E8CC15" w14:textId="77777777" w:rsidTr="00243B16">
              <w:tc>
                <w:tcPr>
                  <w:tcW w:w="1296" w:type="dxa"/>
                </w:tcPr>
                <w:p w14:paraId="38B71A9D"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6384C0E4"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Muestra el carnet en la plataforma.</w:t>
                  </w:r>
                </w:p>
              </w:tc>
            </w:tr>
            <w:tr w:rsidR="00934067" w:rsidRPr="00934067" w14:paraId="65D58EE2" w14:textId="77777777" w:rsidTr="00243B16">
              <w:tc>
                <w:tcPr>
                  <w:tcW w:w="1296" w:type="dxa"/>
                </w:tcPr>
                <w:p w14:paraId="5BEA38FD"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4</w:t>
                  </w:r>
                </w:p>
              </w:tc>
              <w:tc>
                <w:tcPr>
                  <w:tcW w:w="5494" w:type="dxa"/>
                </w:tcPr>
                <w:p w14:paraId="43992963" w14:textId="77777777" w:rsidR="00934067" w:rsidRPr="00934067" w:rsidRDefault="00934067" w:rsidP="00243B16">
                  <w:pPr>
                    <w:tabs>
                      <w:tab w:val="left" w:pos="1404"/>
                    </w:tabs>
                    <w:rPr>
                      <w:rFonts w:ascii="Arial" w:hAnsi="Arial" w:cs="Arial"/>
                      <w:color w:val="000000" w:themeColor="text1"/>
                    </w:rPr>
                  </w:pPr>
                  <w:r w:rsidRPr="00934067">
                    <w:rPr>
                      <w:rFonts w:ascii="Arial" w:hAnsi="Arial" w:cs="Arial"/>
                      <w:color w:val="000000" w:themeColor="text1"/>
                    </w:rPr>
                    <w:t>Permite descargar en PDF o imagen.</w:t>
                  </w:r>
                </w:p>
              </w:tc>
            </w:tr>
          </w:tbl>
          <w:p w14:paraId="4CD75EB9"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5011D16A"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78D7539A"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lastRenderedPageBreak/>
              <w:t>Post 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17D63A0E" w14:textId="77777777" w:rsidTr="00243B16">
              <w:trPr>
                <w:tblCellSpacing w:w="15" w:type="dxa"/>
              </w:trPr>
              <w:tc>
                <w:tcPr>
                  <w:tcW w:w="0" w:type="auto"/>
                  <w:vAlign w:val="center"/>
                  <w:hideMark/>
                </w:tcPr>
                <w:p w14:paraId="77AF36CC" w14:textId="77777777" w:rsidR="00934067" w:rsidRPr="00690B40" w:rsidRDefault="00934067" w:rsidP="00243B16">
                  <w:pPr>
                    <w:spacing w:after="0" w:line="240" w:lineRule="auto"/>
                    <w:rPr>
                      <w:rFonts w:ascii="Arial" w:hAnsi="Arial" w:cs="Arial"/>
                      <w:color w:val="000000" w:themeColor="text1"/>
                    </w:rPr>
                  </w:pPr>
                </w:p>
              </w:tc>
            </w:tr>
          </w:tbl>
          <w:p w14:paraId="107DEE00"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Carnet digital generado, visible y exportable.</w:t>
            </w:r>
          </w:p>
          <w:p w14:paraId="4A203158"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0E76E36D"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69B9E2E"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Excepciones</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78756420" w14:textId="77777777" w:rsidTr="00243B16">
              <w:tc>
                <w:tcPr>
                  <w:tcW w:w="1296" w:type="dxa"/>
                  <w:shd w:val="clear" w:color="auto" w:fill="92CDDC" w:themeFill="accent5" w:themeFillTint="99"/>
                </w:tcPr>
                <w:p w14:paraId="2B104046"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297E970C"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Acción</w:t>
                  </w:r>
                </w:p>
              </w:tc>
            </w:tr>
            <w:tr w:rsidR="00934067" w:rsidRPr="00934067" w14:paraId="5ECDCAAA" w14:textId="77777777" w:rsidTr="00243B16">
              <w:tc>
                <w:tcPr>
                  <w:tcW w:w="1296" w:type="dxa"/>
                </w:tcPr>
                <w:p w14:paraId="4A8F0561"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6BCE277D"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la generación falla, notifica al usuario y permite reintentar.</w:t>
                  </w:r>
                </w:p>
              </w:tc>
            </w:tr>
            <w:tr w:rsidR="00934067" w:rsidRPr="00934067" w14:paraId="0A205CD2" w14:textId="77777777" w:rsidTr="00243B16">
              <w:tc>
                <w:tcPr>
                  <w:tcW w:w="1296" w:type="dxa"/>
                </w:tcPr>
                <w:p w14:paraId="17E4B719"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3C50FDAB"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no tiene permisos para ver el carnet, muestra mensaje de acceso restringido.</w:t>
                  </w:r>
                </w:p>
              </w:tc>
            </w:tr>
            <w:tr w:rsidR="00934067" w:rsidRPr="00934067" w14:paraId="606FA9C7" w14:textId="77777777" w:rsidTr="00243B16">
              <w:tc>
                <w:tcPr>
                  <w:tcW w:w="1296" w:type="dxa"/>
                </w:tcPr>
                <w:p w14:paraId="169593A6"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034DF2FE"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hay datos incorrectos, el usuario podrá solicitar modificación (RF5).</w:t>
                  </w:r>
                </w:p>
              </w:tc>
            </w:tr>
          </w:tbl>
          <w:p w14:paraId="36D11748"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01FF7DE8" w14:textId="77777777" w:rsidR="00934067" w:rsidRPr="00934067" w:rsidRDefault="00934067" w:rsidP="00934067">
      <w:pPr>
        <w:rPr>
          <w:rFonts w:ascii="Arial" w:hAnsi="Arial" w:cs="Arial"/>
        </w:rPr>
      </w:pPr>
    </w:p>
    <w:p w14:paraId="418DCE53" w14:textId="77777777" w:rsidR="00F26337" w:rsidRPr="00934067" w:rsidRDefault="00000000">
      <w:pPr>
        <w:pStyle w:val="Ttulo2"/>
        <w:rPr>
          <w:rFonts w:ascii="Arial" w:hAnsi="Arial" w:cs="Arial"/>
        </w:rPr>
      </w:pPr>
      <w:bookmarkStart w:id="7" w:name="_Toc203322913"/>
      <w:r w:rsidRPr="00934067">
        <w:rPr>
          <w:rFonts w:ascii="Arial" w:hAnsi="Arial" w:cs="Arial"/>
        </w:rPr>
        <w:t xml:space="preserve">CU4 – </w:t>
      </w:r>
      <w:proofErr w:type="spellStart"/>
      <w:r w:rsidRPr="00934067">
        <w:rPr>
          <w:rFonts w:ascii="Arial" w:hAnsi="Arial" w:cs="Arial"/>
        </w:rPr>
        <w:t>Registro</w:t>
      </w:r>
      <w:proofErr w:type="spellEnd"/>
      <w:r w:rsidRPr="00934067">
        <w:rPr>
          <w:rFonts w:ascii="Arial" w:hAnsi="Arial" w:cs="Arial"/>
        </w:rPr>
        <w:t xml:space="preserve"> de Asistencia</w:t>
      </w:r>
      <w:bookmarkEnd w:id="7"/>
    </w:p>
    <w:tbl>
      <w:tblPr>
        <w:tblStyle w:val="Tablanorm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917"/>
      </w:tblGrid>
      <w:tr w:rsidR="00934067" w:rsidRPr="00934067" w14:paraId="258D95F5" w14:textId="77777777" w:rsidTr="00243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bottom w:val="none" w:sz="0" w:space="0" w:color="auto"/>
              <w:right w:val="none" w:sz="0" w:space="0" w:color="auto"/>
            </w:tcBorders>
            <w:shd w:val="clear" w:color="auto" w:fill="92CDDC" w:themeFill="accent5" w:themeFillTint="99"/>
          </w:tcPr>
          <w:p w14:paraId="783123F6" w14:textId="77777777" w:rsidR="00934067" w:rsidRPr="00934067" w:rsidRDefault="00934067" w:rsidP="00243B16">
            <w:pPr>
              <w:rPr>
                <w:rFonts w:ascii="Arial" w:hAnsi="Arial" w:cs="Arial"/>
                <w:b/>
                <w:bCs/>
                <w:sz w:val="24"/>
                <w:szCs w:val="24"/>
              </w:rPr>
            </w:pPr>
            <w:r w:rsidRPr="00934067">
              <w:rPr>
                <w:rFonts w:ascii="Arial" w:hAnsi="Arial" w:cs="Arial"/>
                <w:b/>
                <w:bCs/>
                <w:sz w:val="24"/>
                <w:szCs w:val="24"/>
              </w:rPr>
              <w:t>Caso de Uso</w:t>
            </w:r>
          </w:p>
        </w:tc>
        <w:tc>
          <w:tcPr>
            <w:tcW w:w="7016" w:type="dxa"/>
            <w:tcBorders>
              <w:bottom w:val="none" w:sz="0" w:space="0" w:color="auto"/>
            </w:tcBorders>
            <w:shd w:val="clear" w:color="auto" w:fill="92CDDC" w:themeFill="accent5" w:themeFillTint="99"/>
          </w:tcPr>
          <w:p w14:paraId="103D9519" w14:textId="77777777" w:rsidR="00934067" w:rsidRPr="00934067" w:rsidRDefault="00934067" w:rsidP="00243B1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4067">
              <w:rPr>
                <w:rFonts w:ascii="Arial" w:hAnsi="Arial" w:cs="Arial"/>
              </w:rPr>
              <w:t>Registro de Asistencia mediante QR</w:t>
            </w:r>
          </w:p>
        </w:tc>
      </w:tr>
      <w:tr w:rsidR="00934067" w:rsidRPr="00934067" w14:paraId="40C4F166"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3BEA27C"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Descripción</w:t>
            </w:r>
          </w:p>
        </w:tc>
        <w:tc>
          <w:tcPr>
            <w:tcW w:w="7016" w:type="dxa"/>
          </w:tcPr>
          <w:p w14:paraId="036C37A8"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34296B">
              <w:rPr>
                <w:rFonts w:ascii="Arial" w:hAnsi="Arial" w:cs="Arial"/>
                <w:color w:val="000000" w:themeColor="text1"/>
              </w:rPr>
              <w:t xml:space="preserve">Un </w:t>
            </w:r>
            <w:r w:rsidRPr="0034296B">
              <w:rPr>
                <w:rFonts w:ascii="Arial" w:hAnsi="Arial" w:cs="Arial"/>
                <w:b/>
                <w:bCs/>
                <w:color w:val="000000" w:themeColor="text1"/>
              </w:rPr>
              <w:t>verificador de asistencia</w:t>
            </w:r>
            <w:r w:rsidRPr="0034296B">
              <w:rPr>
                <w:rFonts w:ascii="Arial" w:hAnsi="Arial" w:cs="Arial"/>
                <w:color w:val="000000" w:themeColor="text1"/>
              </w:rPr>
              <w:t xml:space="preserve"> podrá escanear el QR del carnet digital para registrar la asistencia general del usuario.</w:t>
            </w:r>
          </w:p>
          <w:p w14:paraId="699FDBE1" w14:textId="77777777" w:rsidR="00934067" w:rsidRPr="0034296B"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34296B">
              <w:rPr>
                <w:rFonts w:ascii="Arial" w:hAnsi="Arial" w:cs="Arial"/>
                <w:color w:val="000000" w:themeColor="text1"/>
              </w:rPr>
              <w:t>También podrá escanear el QR específico de un evento, lo que vinculará el registro a ese evento en el sistema.</w:t>
            </w:r>
          </w:p>
          <w:p w14:paraId="34C33B41"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68BAD8B6" w14:textId="77777777" w:rsidTr="00243B16">
        <w:tc>
          <w:tcPr>
            <w:cnfStyle w:val="001000000000" w:firstRow="0" w:lastRow="0" w:firstColumn="1" w:lastColumn="0" w:oddVBand="0" w:evenVBand="0" w:oddHBand="0" w:evenHBand="0" w:firstRowFirstColumn="0" w:firstRowLastColumn="0" w:lastRowFirstColumn="0" w:lastRowLastColumn="0"/>
            <w:tcW w:w="1812" w:type="dxa"/>
          </w:tcPr>
          <w:p w14:paraId="5E6DA627"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primario</w:t>
            </w:r>
          </w:p>
        </w:tc>
        <w:tc>
          <w:tcPr>
            <w:tcW w:w="7016" w:type="dxa"/>
          </w:tcPr>
          <w:p w14:paraId="2F8C06AD"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p w14:paraId="29E8F2E4"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Supervisor / Usuario</w:t>
            </w:r>
          </w:p>
        </w:tc>
      </w:tr>
      <w:tr w:rsidR="00934067" w:rsidRPr="00934067" w14:paraId="5FDFE9B9"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318ADAF"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secundario</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934067" w14:paraId="60E2B187" w14:textId="77777777" w:rsidTr="00243B16">
              <w:trPr>
                <w:tblCellSpacing w:w="15" w:type="dxa"/>
              </w:trPr>
              <w:tc>
                <w:tcPr>
                  <w:tcW w:w="0" w:type="auto"/>
                  <w:vAlign w:val="center"/>
                  <w:hideMark/>
                </w:tcPr>
                <w:p w14:paraId="44CBFE2C" w14:textId="77777777" w:rsidR="00934067" w:rsidRPr="00934067" w:rsidRDefault="00934067" w:rsidP="00243B16">
                  <w:pPr>
                    <w:spacing w:after="0" w:line="240" w:lineRule="auto"/>
                    <w:rPr>
                      <w:rFonts w:ascii="Arial" w:hAnsi="Arial" w:cs="Arial"/>
                      <w:color w:val="000000" w:themeColor="text1"/>
                    </w:rPr>
                  </w:pPr>
                </w:p>
              </w:tc>
            </w:tr>
          </w:tbl>
          <w:p w14:paraId="73C1762F"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 xml:space="preserve">Organización </w:t>
            </w:r>
          </w:p>
        </w:tc>
      </w:tr>
      <w:tr w:rsidR="00934067" w:rsidRPr="00934067" w14:paraId="732C57E6"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2C1659C4"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Precondición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3F618D18" w14:textId="77777777" w:rsidTr="00243B16">
              <w:trPr>
                <w:tblCellSpacing w:w="15" w:type="dxa"/>
              </w:trPr>
              <w:tc>
                <w:tcPr>
                  <w:tcW w:w="0" w:type="auto"/>
                  <w:vAlign w:val="center"/>
                  <w:hideMark/>
                </w:tcPr>
                <w:p w14:paraId="707E7BD5" w14:textId="77777777" w:rsidR="00934067" w:rsidRPr="00690B40" w:rsidRDefault="00934067" w:rsidP="00243B16">
                  <w:pPr>
                    <w:spacing w:after="0" w:line="240" w:lineRule="auto"/>
                    <w:rPr>
                      <w:rFonts w:ascii="Arial" w:hAnsi="Arial" w:cs="Arial"/>
                      <w:color w:val="000000" w:themeColor="text1"/>
                    </w:rPr>
                  </w:pPr>
                </w:p>
              </w:tc>
            </w:tr>
            <w:tr w:rsidR="00934067" w:rsidRPr="00685D8C" w14:paraId="5D425869" w14:textId="77777777" w:rsidTr="00243B16">
              <w:trPr>
                <w:tblCellSpacing w:w="15" w:type="dxa"/>
              </w:trPr>
              <w:tc>
                <w:tcPr>
                  <w:tcW w:w="0" w:type="auto"/>
                  <w:vAlign w:val="center"/>
                  <w:hideMark/>
                </w:tcPr>
                <w:p w14:paraId="1C6EAF28" w14:textId="77777777" w:rsidR="00934067" w:rsidRPr="00685D8C" w:rsidRDefault="00934067" w:rsidP="00243B16">
                  <w:pPr>
                    <w:spacing w:after="0" w:line="240" w:lineRule="auto"/>
                    <w:rPr>
                      <w:rFonts w:ascii="Arial" w:hAnsi="Arial" w:cs="Arial"/>
                      <w:color w:val="000000" w:themeColor="text1"/>
                    </w:rPr>
                  </w:pPr>
                </w:p>
              </w:tc>
            </w:tr>
          </w:tbl>
          <w:p w14:paraId="5546ADE7"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Evento activo en el sistema.</w:t>
            </w:r>
          </w:p>
          <w:p w14:paraId="138A5721" w14:textId="77777777" w:rsidR="00934067" w:rsidRPr="00685D8C"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Supervisor con permisos, o usuario autenticado.</w:t>
            </w:r>
          </w:p>
          <w:p w14:paraId="3D3D4928"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10C38050"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73500A1"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Secuencia</w:t>
            </w:r>
          </w:p>
          <w:p w14:paraId="1765CD86"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Normal</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05B565FE" w14:textId="77777777" w:rsidTr="00243B16">
              <w:tc>
                <w:tcPr>
                  <w:tcW w:w="1296" w:type="dxa"/>
                  <w:shd w:val="clear" w:color="auto" w:fill="92CDDC" w:themeFill="accent5" w:themeFillTint="99"/>
                </w:tcPr>
                <w:p w14:paraId="378A4786"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4EE6C236" w14:textId="77777777" w:rsidR="00934067" w:rsidRPr="00934067" w:rsidRDefault="00934067" w:rsidP="00243B16">
                  <w:pPr>
                    <w:rPr>
                      <w:rFonts w:ascii="Arial" w:hAnsi="Arial" w:cs="Arial"/>
                      <w:color w:val="000000" w:themeColor="text1"/>
                    </w:rPr>
                  </w:pPr>
                </w:p>
              </w:tc>
            </w:tr>
            <w:tr w:rsidR="00934067" w:rsidRPr="00934067" w14:paraId="4B57DE15" w14:textId="77777777" w:rsidTr="00243B16">
              <w:tc>
                <w:tcPr>
                  <w:tcW w:w="1296" w:type="dxa"/>
                </w:tcPr>
                <w:p w14:paraId="1B16629E"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44D21AB8"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Se abre el módulo de escaneo.</w:t>
                  </w:r>
                </w:p>
              </w:tc>
            </w:tr>
            <w:tr w:rsidR="00934067" w:rsidRPr="00934067" w14:paraId="18B7CB66" w14:textId="77777777" w:rsidTr="00243B16">
              <w:tc>
                <w:tcPr>
                  <w:tcW w:w="1296" w:type="dxa"/>
                </w:tcPr>
                <w:p w14:paraId="04EFB249"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7A974826"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Supervisor escanea QR del carnet del usuario, o usuario escanea QR del evento.</w:t>
                  </w:r>
                </w:p>
              </w:tc>
            </w:tr>
            <w:tr w:rsidR="00934067" w:rsidRPr="00934067" w14:paraId="389AF61A" w14:textId="77777777" w:rsidTr="00243B16">
              <w:tc>
                <w:tcPr>
                  <w:tcW w:w="1296" w:type="dxa"/>
                </w:tcPr>
                <w:p w14:paraId="5E02C99E"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2BFD89C4"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sistema identifica al usuario y el evento.</w:t>
                  </w:r>
                </w:p>
              </w:tc>
            </w:tr>
            <w:tr w:rsidR="00934067" w:rsidRPr="00934067" w14:paraId="11249453" w14:textId="77777777" w:rsidTr="00243B16">
              <w:tc>
                <w:tcPr>
                  <w:tcW w:w="1296" w:type="dxa"/>
                </w:tcPr>
                <w:p w14:paraId="2BE00B61"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4</w:t>
                  </w:r>
                </w:p>
              </w:tc>
              <w:tc>
                <w:tcPr>
                  <w:tcW w:w="5494" w:type="dxa"/>
                </w:tcPr>
                <w:p w14:paraId="4D214A1A"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Valida permisos y estado del evento.</w:t>
                  </w:r>
                </w:p>
              </w:tc>
            </w:tr>
            <w:tr w:rsidR="00934067" w:rsidRPr="00934067" w14:paraId="6A7E36F2" w14:textId="77777777" w:rsidTr="00243B16">
              <w:tc>
                <w:tcPr>
                  <w:tcW w:w="1296" w:type="dxa"/>
                </w:tcPr>
                <w:p w14:paraId="435AF591"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5</w:t>
                  </w:r>
                </w:p>
              </w:tc>
              <w:tc>
                <w:tcPr>
                  <w:tcW w:w="5494" w:type="dxa"/>
                </w:tcPr>
                <w:p w14:paraId="138B851C"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Registra nombre, fecha, hora, ubicación y evento.</w:t>
                  </w:r>
                </w:p>
              </w:tc>
            </w:tr>
            <w:tr w:rsidR="00934067" w:rsidRPr="00934067" w14:paraId="65593DA7" w14:textId="77777777" w:rsidTr="00243B16">
              <w:tc>
                <w:tcPr>
                  <w:tcW w:w="1296" w:type="dxa"/>
                </w:tcPr>
                <w:p w14:paraId="070ECF77"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6</w:t>
                  </w:r>
                </w:p>
              </w:tc>
              <w:tc>
                <w:tcPr>
                  <w:tcW w:w="5494" w:type="dxa"/>
                </w:tcPr>
                <w:p w14:paraId="5E39AAC5"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Muestra confirmación.</w:t>
                  </w:r>
                </w:p>
              </w:tc>
            </w:tr>
          </w:tbl>
          <w:p w14:paraId="2B9F13B3"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753EF0AF"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371E3F13"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Post 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0"/>
            </w:tblGrid>
            <w:tr w:rsidR="00934067" w:rsidRPr="00690B40" w14:paraId="60B0CA03" w14:textId="77777777" w:rsidTr="00243B16">
              <w:trPr>
                <w:tblCellSpacing w:w="15" w:type="dxa"/>
              </w:trPr>
              <w:tc>
                <w:tcPr>
                  <w:tcW w:w="0" w:type="auto"/>
                  <w:vAlign w:val="center"/>
                  <w:hideMark/>
                </w:tcPr>
                <w:p w14:paraId="1E6696B8" w14:textId="77777777" w:rsidR="00934067" w:rsidRPr="00690B40" w:rsidRDefault="00934067" w:rsidP="00243B16">
                  <w:pPr>
                    <w:spacing w:after="0" w:line="240" w:lineRule="auto"/>
                    <w:rPr>
                      <w:rFonts w:ascii="Arial" w:hAnsi="Arial" w:cs="Arial"/>
                      <w:color w:val="000000" w:themeColor="text1"/>
                    </w:rPr>
                  </w:pPr>
                  <w:r w:rsidRPr="00934067">
                    <w:rPr>
                      <w:rFonts w:ascii="Arial" w:hAnsi="Arial" w:cs="Arial"/>
                      <w:color w:val="000000" w:themeColor="text1"/>
                    </w:rPr>
                    <w:t xml:space="preserve">Asistencia del </w:t>
                  </w:r>
                  <w:proofErr w:type="spellStart"/>
                  <w:r w:rsidRPr="00934067">
                    <w:rPr>
                      <w:rFonts w:ascii="Arial" w:hAnsi="Arial" w:cs="Arial"/>
                      <w:color w:val="000000" w:themeColor="text1"/>
                    </w:rPr>
                    <w:t>usuario</w:t>
                  </w:r>
                  <w:proofErr w:type="spellEnd"/>
                  <w:r w:rsidRPr="00934067">
                    <w:rPr>
                      <w:rFonts w:ascii="Arial" w:hAnsi="Arial" w:cs="Arial"/>
                      <w:color w:val="000000" w:themeColor="text1"/>
                    </w:rPr>
                    <w:t xml:space="preserve"> </w:t>
                  </w:r>
                  <w:proofErr w:type="spellStart"/>
                  <w:r w:rsidRPr="00934067">
                    <w:rPr>
                      <w:rFonts w:ascii="Arial" w:hAnsi="Arial" w:cs="Arial"/>
                      <w:color w:val="000000" w:themeColor="text1"/>
                    </w:rPr>
                    <w:t>registrada</w:t>
                  </w:r>
                  <w:proofErr w:type="spellEnd"/>
                  <w:r w:rsidRPr="00934067">
                    <w:rPr>
                      <w:rFonts w:ascii="Arial" w:hAnsi="Arial" w:cs="Arial"/>
                      <w:color w:val="000000" w:themeColor="text1"/>
                    </w:rPr>
                    <w:t xml:space="preserve"> para ese </w:t>
                  </w:r>
                  <w:proofErr w:type="spellStart"/>
                  <w:r w:rsidRPr="00934067">
                    <w:rPr>
                      <w:rFonts w:ascii="Arial" w:hAnsi="Arial" w:cs="Arial"/>
                      <w:color w:val="000000" w:themeColor="text1"/>
                    </w:rPr>
                    <w:t>evento</w:t>
                  </w:r>
                  <w:proofErr w:type="spellEnd"/>
                  <w:r w:rsidRPr="00934067">
                    <w:rPr>
                      <w:rFonts w:ascii="Arial" w:hAnsi="Arial" w:cs="Arial"/>
                      <w:color w:val="000000" w:themeColor="text1"/>
                    </w:rPr>
                    <w:t>.</w:t>
                  </w:r>
                </w:p>
              </w:tc>
            </w:tr>
          </w:tbl>
          <w:p w14:paraId="7942C5A1"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Asistencia registrada y visible en reportes.</w:t>
            </w:r>
          </w:p>
          <w:p w14:paraId="11A4AAF3"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66A4923F"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AA46390"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Excepciones</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6F4DC3A8" w14:textId="77777777" w:rsidTr="00243B16">
              <w:tc>
                <w:tcPr>
                  <w:tcW w:w="1296" w:type="dxa"/>
                  <w:shd w:val="clear" w:color="auto" w:fill="92CDDC" w:themeFill="accent5" w:themeFillTint="99"/>
                </w:tcPr>
                <w:p w14:paraId="5F8C33B2"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20A83032"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Acción</w:t>
                  </w:r>
                </w:p>
              </w:tc>
            </w:tr>
            <w:tr w:rsidR="00934067" w:rsidRPr="00934067" w14:paraId="6C7BBFDB" w14:textId="77777777" w:rsidTr="00243B16">
              <w:tc>
                <w:tcPr>
                  <w:tcW w:w="1296" w:type="dxa"/>
                </w:tcPr>
                <w:p w14:paraId="1557E78A"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685A5500"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QR inválido → muestra error, permite reintentar.</w:t>
                  </w:r>
                </w:p>
              </w:tc>
            </w:tr>
            <w:tr w:rsidR="00934067" w:rsidRPr="00934067" w14:paraId="0EC0B742" w14:textId="77777777" w:rsidTr="00243B16">
              <w:tc>
                <w:tcPr>
                  <w:tcW w:w="1296" w:type="dxa"/>
                </w:tcPr>
                <w:p w14:paraId="627C331C"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51C1B16E"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Usuario sin permisos o evento cerrado → muestra restricción o advertencia.</w:t>
                  </w:r>
                </w:p>
              </w:tc>
            </w:tr>
            <w:tr w:rsidR="00934067" w:rsidRPr="00934067" w14:paraId="6E7918F5" w14:textId="77777777" w:rsidTr="00243B16">
              <w:tc>
                <w:tcPr>
                  <w:tcW w:w="1296" w:type="dxa"/>
                </w:tcPr>
                <w:p w14:paraId="124320D7"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344FA4FC"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Fallo en guardar → muestra error y opción reintentar.</w:t>
                  </w:r>
                </w:p>
              </w:tc>
            </w:tr>
          </w:tbl>
          <w:p w14:paraId="36BF5ECC"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528B686E" w14:textId="77777777" w:rsidR="00934067" w:rsidRPr="00934067" w:rsidRDefault="00934067" w:rsidP="00934067">
      <w:pPr>
        <w:rPr>
          <w:rFonts w:ascii="Arial" w:hAnsi="Arial" w:cs="Arial"/>
        </w:rPr>
      </w:pPr>
    </w:p>
    <w:p w14:paraId="4932333B" w14:textId="77777777" w:rsidR="00F26337" w:rsidRPr="00934067" w:rsidRDefault="00000000">
      <w:pPr>
        <w:pStyle w:val="Ttulo2"/>
        <w:rPr>
          <w:rFonts w:ascii="Arial" w:hAnsi="Arial" w:cs="Arial"/>
        </w:rPr>
      </w:pPr>
      <w:bookmarkStart w:id="8" w:name="_Toc203322914"/>
      <w:r w:rsidRPr="00934067">
        <w:rPr>
          <w:rFonts w:ascii="Arial" w:hAnsi="Arial" w:cs="Arial"/>
        </w:rPr>
        <w:t xml:space="preserve">CU5 – </w:t>
      </w:r>
      <w:proofErr w:type="spellStart"/>
      <w:r w:rsidRPr="00934067">
        <w:rPr>
          <w:rFonts w:ascii="Arial" w:hAnsi="Arial" w:cs="Arial"/>
        </w:rPr>
        <w:t>Modificación</w:t>
      </w:r>
      <w:proofErr w:type="spellEnd"/>
      <w:r w:rsidRPr="00934067">
        <w:rPr>
          <w:rFonts w:ascii="Arial" w:hAnsi="Arial" w:cs="Arial"/>
        </w:rPr>
        <w:t xml:space="preserve"> de Carnets</w:t>
      </w:r>
      <w:bookmarkEnd w:id="8"/>
    </w:p>
    <w:tbl>
      <w:tblPr>
        <w:tblStyle w:val="Tablanorm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917"/>
      </w:tblGrid>
      <w:tr w:rsidR="00934067" w:rsidRPr="00934067" w14:paraId="46A89298" w14:textId="77777777" w:rsidTr="00243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bottom w:val="none" w:sz="0" w:space="0" w:color="auto"/>
              <w:right w:val="none" w:sz="0" w:space="0" w:color="auto"/>
            </w:tcBorders>
            <w:shd w:val="clear" w:color="auto" w:fill="92CDDC" w:themeFill="accent5" w:themeFillTint="99"/>
          </w:tcPr>
          <w:p w14:paraId="25E42E29" w14:textId="77777777" w:rsidR="00934067" w:rsidRPr="00934067" w:rsidRDefault="00934067" w:rsidP="00243B16">
            <w:pPr>
              <w:rPr>
                <w:rFonts w:ascii="Arial" w:hAnsi="Arial" w:cs="Arial"/>
                <w:b/>
                <w:bCs/>
                <w:sz w:val="24"/>
                <w:szCs w:val="24"/>
              </w:rPr>
            </w:pPr>
            <w:r w:rsidRPr="00934067">
              <w:rPr>
                <w:rFonts w:ascii="Arial" w:hAnsi="Arial" w:cs="Arial"/>
                <w:b/>
                <w:bCs/>
                <w:sz w:val="24"/>
                <w:szCs w:val="24"/>
              </w:rPr>
              <w:t>Caso de Uso</w:t>
            </w:r>
          </w:p>
        </w:tc>
        <w:tc>
          <w:tcPr>
            <w:tcW w:w="7016" w:type="dxa"/>
            <w:tcBorders>
              <w:bottom w:val="none" w:sz="0" w:space="0" w:color="auto"/>
            </w:tcBorders>
            <w:shd w:val="clear" w:color="auto" w:fill="92CDDC" w:themeFill="accent5" w:themeFillTint="99"/>
          </w:tcPr>
          <w:p w14:paraId="3DCB9890" w14:textId="77777777" w:rsidR="00934067" w:rsidRPr="00934067" w:rsidRDefault="00934067" w:rsidP="00243B1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4067">
              <w:rPr>
                <w:rFonts w:ascii="Arial" w:hAnsi="Arial" w:cs="Arial"/>
              </w:rPr>
              <w:t>Modificación de Carnets</w:t>
            </w:r>
          </w:p>
        </w:tc>
      </w:tr>
      <w:tr w:rsidR="00934067" w:rsidRPr="00934067" w14:paraId="629E2D70"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C0CB998"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Descripción</w:t>
            </w:r>
          </w:p>
        </w:tc>
        <w:tc>
          <w:tcPr>
            <w:tcW w:w="7016" w:type="dxa"/>
          </w:tcPr>
          <w:p w14:paraId="1F38D709"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 xml:space="preserve">Permite que los usuarios soliciten modificaciones en sus carnets digitales, indicando qué datos desean cambiar y proporcionando una justificación. El administrador revisará la solicitud y decidirá si aprueba o rechaza el cambio. Si se aprueba, el sistema actualiza </w:t>
            </w:r>
            <w:r w:rsidRPr="00934067">
              <w:rPr>
                <w:rFonts w:ascii="Arial" w:hAnsi="Arial" w:cs="Arial"/>
                <w:color w:val="000000" w:themeColor="text1"/>
              </w:rPr>
              <w:lastRenderedPageBreak/>
              <w:t>automáticamente el carnet. Si se rechaza, el usuario es notificado con el motivo.</w:t>
            </w:r>
          </w:p>
        </w:tc>
      </w:tr>
      <w:tr w:rsidR="00934067" w:rsidRPr="00934067" w14:paraId="036609BF" w14:textId="77777777" w:rsidTr="00243B16">
        <w:tc>
          <w:tcPr>
            <w:cnfStyle w:val="001000000000" w:firstRow="0" w:lastRow="0" w:firstColumn="1" w:lastColumn="0" w:oddVBand="0" w:evenVBand="0" w:oddHBand="0" w:evenHBand="0" w:firstRowFirstColumn="0" w:firstRowLastColumn="0" w:lastRowFirstColumn="0" w:lastRowLastColumn="0"/>
            <w:tcW w:w="1812" w:type="dxa"/>
          </w:tcPr>
          <w:p w14:paraId="6942123A"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lastRenderedPageBreak/>
              <w:t>Actor primario</w:t>
            </w:r>
          </w:p>
        </w:tc>
        <w:tc>
          <w:tcPr>
            <w:tcW w:w="7016" w:type="dxa"/>
          </w:tcPr>
          <w:p w14:paraId="26C23488"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Usuario registrado / Administrador de organización</w:t>
            </w:r>
          </w:p>
        </w:tc>
      </w:tr>
      <w:tr w:rsidR="00934067" w:rsidRPr="00934067" w14:paraId="743F798C"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C908AAC"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secundario</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934067" w14:paraId="31F425CA" w14:textId="77777777" w:rsidTr="00243B16">
              <w:trPr>
                <w:tblCellSpacing w:w="15" w:type="dxa"/>
              </w:trPr>
              <w:tc>
                <w:tcPr>
                  <w:tcW w:w="0" w:type="auto"/>
                  <w:vAlign w:val="center"/>
                  <w:hideMark/>
                </w:tcPr>
                <w:p w14:paraId="5024E1B8" w14:textId="77777777" w:rsidR="00934067" w:rsidRPr="00934067" w:rsidRDefault="00934067" w:rsidP="00243B16">
                  <w:pPr>
                    <w:spacing w:after="0" w:line="240" w:lineRule="auto"/>
                    <w:rPr>
                      <w:rFonts w:ascii="Arial" w:hAnsi="Arial" w:cs="Arial"/>
                      <w:color w:val="000000" w:themeColor="text1"/>
                    </w:rPr>
                  </w:pPr>
                </w:p>
              </w:tc>
            </w:tr>
          </w:tbl>
          <w:p w14:paraId="7E5A76F8"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Administrador de Organización</w:t>
            </w:r>
          </w:p>
          <w:p w14:paraId="6F92F7F6"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1154C8B5"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4226E054"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Precondición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7BD2DC44" w14:textId="77777777" w:rsidTr="00243B16">
              <w:trPr>
                <w:tblCellSpacing w:w="15" w:type="dxa"/>
              </w:trPr>
              <w:tc>
                <w:tcPr>
                  <w:tcW w:w="0" w:type="auto"/>
                  <w:vAlign w:val="center"/>
                  <w:hideMark/>
                </w:tcPr>
                <w:p w14:paraId="6878C2B7" w14:textId="77777777" w:rsidR="00934067" w:rsidRPr="00690B40" w:rsidRDefault="00934067" w:rsidP="00243B16">
                  <w:pPr>
                    <w:spacing w:after="0" w:line="240" w:lineRule="auto"/>
                    <w:rPr>
                      <w:rFonts w:ascii="Arial" w:hAnsi="Arial" w:cs="Arial"/>
                      <w:color w:val="000000" w:themeColor="text1"/>
                    </w:rPr>
                  </w:pPr>
                </w:p>
              </w:tc>
            </w:tr>
          </w:tbl>
          <w:p w14:paraId="63590B38"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El usuario debe tener un carnet digital activo en el sistema.</w:t>
            </w:r>
          </w:p>
          <w:p w14:paraId="6A10608C"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33E9E381"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CA4862A"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Secuencia</w:t>
            </w:r>
          </w:p>
          <w:p w14:paraId="4EBC0539"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Normal</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64CC7ABD" w14:textId="77777777" w:rsidTr="00243B16">
              <w:tc>
                <w:tcPr>
                  <w:tcW w:w="1296" w:type="dxa"/>
                  <w:shd w:val="clear" w:color="auto" w:fill="92CDDC" w:themeFill="accent5" w:themeFillTint="99"/>
                </w:tcPr>
                <w:p w14:paraId="1E21413D"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7CD0795A" w14:textId="77777777" w:rsidR="00934067" w:rsidRPr="00934067" w:rsidRDefault="00934067" w:rsidP="00243B16">
                  <w:pPr>
                    <w:rPr>
                      <w:rFonts w:ascii="Arial" w:hAnsi="Arial" w:cs="Arial"/>
                      <w:color w:val="000000" w:themeColor="text1"/>
                    </w:rPr>
                  </w:pPr>
                </w:p>
              </w:tc>
            </w:tr>
            <w:tr w:rsidR="00934067" w:rsidRPr="00934067" w14:paraId="232C86E9" w14:textId="77777777" w:rsidTr="00243B16">
              <w:tc>
                <w:tcPr>
                  <w:tcW w:w="1296" w:type="dxa"/>
                </w:tcPr>
                <w:p w14:paraId="138D870B"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3782776E"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usuario accede a la plataforma y solicita la modificación del carnet.</w:t>
                  </w:r>
                </w:p>
              </w:tc>
            </w:tr>
            <w:tr w:rsidR="00934067" w:rsidRPr="00934067" w14:paraId="18C9DCEB" w14:textId="77777777" w:rsidTr="00243B16">
              <w:tc>
                <w:tcPr>
                  <w:tcW w:w="1296" w:type="dxa"/>
                </w:tcPr>
                <w:p w14:paraId="7E406B36"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085DFD44"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Completa el formulario indicando qué datos quiere cambiar y adjunta la justificación.</w:t>
                  </w:r>
                </w:p>
              </w:tc>
            </w:tr>
            <w:tr w:rsidR="00934067" w:rsidRPr="00934067" w14:paraId="73EDF814" w14:textId="77777777" w:rsidTr="00243B16">
              <w:tc>
                <w:tcPr>
                  <w:tcW w:w="1296" w:type="dxa"/>
                </w:tcPr>
                <w:p w14:paraId="132CD43A"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39D67908"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sistema envía la solicitud al Administrador.</w:t>
                  </w:r>
                </w:p>
              </w:tc>
            </w:tr>
            <w:tr w:rsidR="00934067" w:rsidRPr="00934067" w14:paraId="462BF20B" w14:textId="77777777" w:rsidTr="00243B16">
              <w:tc>
                <w:tcPr>
                  <w:tcW w:w="1296" w:type="dxa"/>
                </w:tcPr>
                <w:p w14:paraId="0B52FEBF"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4</w:t>
                  </w:r>
                </w:p>
              </w:tc>
              <w:tc>
                <w:tcPr>
                  <w:tcW w:w="5494" w:type="dxa"/>
                </w:tcPr>
                <w:p w14:paraId="0A039306"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Administrador revisa la solicitud.</w:t>
                  </w:r>
                </w:p>
              </w:tc>
            </w:tr>
            <w:tr w:rsidR="00934067" w:rsidRPr="00934067" w14:paraId="7CE36757" w14:textId="77777777" w:rsidTr="00243B16">
              <w:tc>
                <w:tcPr>
                  <w:tcW w:w="1296" w:type="dxa"/>
                </w:tcPr>
                <w:p w14:paraId="1EF177ED"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5</w:t>
                  </w:r>
                </w:p>
              </w:tc>
              <w:tc>
                <w:tcPr>
                  <w:tcW w:w="5494" w:type="dxa"/>
                </w:tcPr>
                <w:p w14:paraId="3092701A"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aprueba, el sistema actualiza el carnet y notifica al usuario.</w:t>
                  </w:r>
                </w:p>
              </w:tc>
            </w:tr>
            <w:tr w:rsidR="00934067" w:rsidRPr="00934067" w14:paraId="3D213A88" w14:textId="77777777" w:rsidTr="00243B16">
              <w:tc>
                <w:tcPr>
                  <w:tcW w:w="1296" w:type="dxa"/>
                </w:tcPr>
                <w:p w14:paraId="3B0062E7" w14:textId="77777777" w:rsidR="00934067" w:rsidRPr="00934067" w:rsidRDefault="00934067" w:rsidP="00243B16">
                  <w:pPr>
                    <w:rPr>
                      <w:rFonts w:ascii="Arial" w:hAnsi="Arial" w:cs="Arial"/>
                      <w:color w:val="000000" w:themeColor="text1"/>
                    </w:rPr>
                  </w:pPr>
                </w:p>
              </w:tc>
              <w:tc>
                <w:tcPr>
                  <w:tcW w:w="5494" w:type="dxa"/>
                </w:tcPr>
                <w:p w14:paraId="18DEF9C8"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rechaza, el sistema notifica al usuario con el motivo.</w:t>
                  </w:r>
                </w:p>
              </w:tc>
            </w:tr>
          </w:tbl>
          <w:p w14:paraId="3ECF5B2F"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39AB9846"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2EC9A601"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Post 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4FE332C4" w14:textId="77777777" w:rsidTr="00243B16">
              <w:trPr>
                <w:tblCellSpacing w:w="15" w:type="dxa"/>
              </w:trPr>
              <w:tc>
                <w:tcPr>
                  <w:tcW w:w="0" w:type="auto"/>
                  <w:vAlign w:val="center"/>
                  <w:hideMark/>
                </w:tcPr>
                <w:p w14:paraId="08F23B8D" w14:textId="77777777" w:rsidR="00934067" w:rsidRPr="00690B40" w:rsidRDefault="00934067" w:rsidP="00243B16">
                  <w:pPr>
                    <w:spacing w:after="0" w:line="240" w:lineRule="auto"/>
                    <w:rPr>
                      <w:rFonts w:ascii="Arial" w:hAnsi="Arial" w:cs="Arial"/>
                      <w:color w:val="000000" w:themeColor="text1"/>
                    </w:rPr>
                  </w:pPr>
                </w:p>
              </w:tc>
            </w:tr>
          </w:tbl>
          <w:p w14:paraId="5A1F58ED"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El carnet es actualizado o la solicitud es rechazada y notificada.</w:t>
            </w:r>
          </w:p>
          <w:p w14:paraId="7FA36020"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7548F710"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6FD7798"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Excepciones</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50BAEFDF" w14:textId="77777777" w:rsidTr="00243B16">
              <w:tc>
                <w:tcPr>
                  <w:tcW w:w="1296" w:type="dxa"/>
                  <w:shd w:val="clear" w:color="auto" w:fill="92CDDC" w:themeFill="accent5" w:themeFillTint="99"/>
                </w:tcPr>
                <w:p w14:paraId="44E1C49B"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2440459A"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Acción</w:t>
                  </w:r>
                </w:p>
              </w:tc>
            </w:tr>
            <w:tr w:rsidR="00934067" w:rsidRPr="00934067" w14:paraId="5C39E52D" w14:textId="77777777" w:rsidTr="00243B16">
              <w:tc>
                <w:tcPr>
                  <w:tcW w:w="1296" w:type="dxa"/>
                </w:tcPr>
                <w:p w14:paraId="2E91306E"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12FBAD74"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el usuario intenta enviar la solicitud sin justificación, el sistema mostrará un error.</w:t>
                  </w:r>
                </w:p>
              </w:tc>
            </w:tr>
            <w:tr w:rsidR="00934067" w:rsidRPr="00934067" w14:paraId="5A64DB23" w14:textId="77777777" w:rsidTr="00243B16">
              <w:tc>
                <w:tcPr>
                  <w:tcW w:w="1296" w:type="dxa"/>
                </w:tcPr>
                <w:p w14:paraId="3419C55E"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5BB56EB4"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ocurre un error técnico al actualizar el carnet, el sistema permitirá al Administrador reintentar la operación.</w:t>
                  </w:r>
                </w:p>
              </w:tc>
            </w:tr>
          </w:tbl>
          <w:p w14:paraId="6A37AF32"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0B3B2238" w14:textId="77777777" w:rsidR="00934067" w:rsidRPr="00934067" w:rsidRDefault="00934067" w:rsidP="00934067">
      <w:pPr>
        <w:rPr>
          <w:rFonts w:ascii="Arial" w:hAnsi="Arial" w:cs="Arial"/>
        </w:rPr>
      </w:pPr>
    </w:p>
    <w:p w14:paraId="769C6621" w14:textId="77777777" w:rsidR="00F26337" w:rsidRPr="00934067" w:rsidRDefault="00000000">
      <w:pPr>
        <w:pStyle w:val="Ttulo2"/>
        <w:rPr>
          <w:rFonts w:ascii="Arial" w:hAnsi="Arial" w:cs="Arial"/>
        </w:rPr>
      </w:pPr>
      <w:bookmarkStart w:id="9" w:name="_Toc203322915"/>
      <w:r w:rsidRPr="00934067">
        <w:rPr>
          <w:rFonts w:ascii="Arial" w:hAnsi="Arial" w:cs="Arial"/>
        </w:rPr>
        <w:t xml:space="preserve">CU6 – </w:t>
      </w:r>
      <w:proofErr w:type="spellStart"/>
      <w:r w:rsidRPr="00934067">
        <w:rPr>
          <w:rFonts w:ascii="Arial" w:hAnsi="Arial" w:cs="Arial"/>
        </w:rPr>
        <w:t>Gestión</w:t>
      </w:r>
      <w:proofErr w:type="spellEnd"/>
      <w:r w:rsidRPr="00934067">
        <w:rPr>
          <w:rFonts w:ascii="Arial" w:hAnsi="Arial" w:cs="Arial"/>
        </w:rPr>
        <w:t xml:space="preserve"> de Roles y </w:t>
      </w:r>
      <w:proofErr w:type="spellStart"/>
      <w:r w:rsidRPr="00934067">
        <w:rPr>
          <w:rFonts w:ascii="Arial" w:hAnsi="Arial" w:cs="Arial"/>
        </w:rPr>
        <w:t>Permisos</w:t>
      </w:r>
      <w:bookmarkEnd w:id="9"/>
      <w:proofErr w:type="spellEnd"/>
    </w:p>
    <w:tbl>
      <w:tblPr>
        <w:tblStyle w:val="Tablanorm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917"/>
      </w:tblGrid>
      <w:tr w:rsidR="00934067" w:rsidRPr="00934067" w14:paraId="05C264D1" w14:textId="77777777" w:rsidTr="00243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bottom w:val="none" w:sz="0" w:space="0" w:color="auto"/>
              <w:right w:val="none" w:sz="0" w:space="0" w:color="auto"/>
            </w:tcBorders>
            <w:shd w:val="clear" w:color="auto" w:fill="92CDDC" w:themeFill="accent5" w:themeFillTint="99"/>
          </w:tcPr>
          <w:p w14:paraId="6906EB22" w14:textId="77777777" w:rsidR="00934067" w:rsidRPr="00934067" w:rsidRDefault="00934067" w:rsidP="00243B16">
            <w:pPr>
              <w:rPr>
                <w:rFonts w:ascii="Arial" w:hAnsi="Arial" w:cs="Arial"/>
                <w:b/>
                <w:bCs/>
                <w:sz w:val="24"/>
                <w:szCs w:val="24"/>
              </w:rPr>
            </w:pPr>
            <w:r w:rsidRPr="00934067">
              <w:rPr>
                <w:rFonts w:ascii="Arial" w:hAnsi="Arial" w:cs="Arial"/>
                <w:b/>
                <w:bCs/>
                <w:sz w:val="24"/>
                <w:szCs w:val="24"/>
              </w:rPr>
              <w:t>Caso de Uso</w:t>
            </w:r>
          </w:p>
        </w:tc>
        <w:tc>
          <w:tcPr>
            <w:tcW w:w="7016" w:type="dxa"/>
            <w:tcBorders>
              <w:bottom w:val="none" w:sz="0" w:space="0" w:color="auto"/>
            </w:tcBorders>
            <w:shd w:val="clear" w:color="auto" w:fill="92CDDC" w:themeFill="accent5" w:themeFillTint="99"/>
          </w:tcPr>
          <w:p w14:paraId="49776DF6" w14:textId="77777777" w:rsidR="00934067" w:rsidRPr="00934067" w:rsidRDefault="00934067" w:rsidP="00243B1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4067">
              <w:rPr>
                <w:rFonts w:ascii="Arial" w:hAnsi="Arial" w:cs="Arial"/>
              </w:rPr>
              <w:t>Gestión de Roles y Permisos</w:t>
            </w:r>
          </w:p>
        </w:tc>
      </w:tr>
      <w:tr w:rsidR="00934067" w:rsidRPr="00934067" w14:paraId="644B5C65"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DA24F5D"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Descripción</w:t>
            </w:r>
          </w:p>
        </w:tc>
        <w:tc>
          <w:tcPr>
            <w:tcW w:w="7016" w:type="dxa"/>
          </w:tcPr>
          <w:p w14:paraId="26CB676C"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Permite a los administradores asignar o modificar roles de usuarios dentro del sistema, garantizando que solo tengan acceso a las funcionalidades correspondientes a su rol. El sistema notifica al usuario cuando su rol ha sido modificado.</w:t>
            </w:r>
          </w:p>
        </w:tc>
      </w:tr>
      <w:tr w:rsidR="00934067" w:rsidRPr="00934067" w14:paraId="02F7DE9C" w14:textId="77777777" w:rsidTr="00243B16">
        <w:tc>
          <w:tcPr>
            <w:cnfStyle w:val="001000000000" w:firstRow="0" w:lastRow="0" w:firstColumn="1" w:lastColumn="0" w:oddVBand="0" w:evenVBand="0" w:oddHBand="0" w:evenHBand="0" w:firstRowFirstColumn="0" w:firstRowLastColumn="0" w:lastRowFirstColumn="0" w:lastRowLastColumn="0"/>
            <w:tcW w:w="1812" w:type="dxa"/>
          </w:tcPr>
          <w:p w14:paraId="3A247771"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primario</w:t>
            </w:r>
          </w:p>
        </w:tc>
        <w:tc>
          <w:tcPr>
            <w:tcW w:w="7016" w:type="dxa"/>
          </w:tcPr>
          <w:p w14:paraId="24070158"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Administrador</w:t>
            </w:r>
          </w:p>
          <w:p w14:paraId="3BCB57E6"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302E3FF0"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A23C828"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secundario</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934067" w14:paraId="4A193344" w14:textId="77777777" w:rsidTr="00243B16">
              <w:trPr>
                <w:tblCellSpacing w:w="15" w:type="dxa"/>
              </w:trPr>
              <w:tc>
                <w:tcPr>
                  <w:tcW w:w="0" w:type="auto"/>
                  <w:vAlign w:val="center"/>
                  <w:hideMark/>
                </w:tcPr>
                <w:p w14:paraId="49C29D4B" w14:textId="77777777" w:rsidR="00934067" w:rsidRPr="00934067" w:rsidRDefault="00934067" w:rsidP="00243B16">
                  <w:pPr>
                    <w:spacing w:after="0" w:line="240" w:lineRule="auto"/>
                    <w:rPr>
                      <w:rFonts w:ascii="Arial" w:hAnsi="Arial" w:cs="Arial"/>
                      <w:color w:val="000000" w:themeColor="text1"/>
                    </w:rPr>
                  </w:pPr>
                </w:p>
              </w:tc>
            </w:tr>
          </w:tbl>
          <w:p w14:paraId="43D09C8F"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Usuario</w:t>
            </w:r>
          </w:p>
          <w:p w14:paraId="3512E028"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46032249"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7957B91E"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Precondición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1A873216" w14:textId="77777777" w:rsidTr="00243B16">
              <w:trPr>
                <w:tblCellSpacing w:w="15" w:type="dxa"/>
              </w:trPr>
              <w:tc>
                <w:tcPr>
                  <w:tcW w:w="0" w:type="auto"/>
                  <w:vAlign w:val="center"/>
                  <w:hideMark/>
                </w:tcPr>
                <w:p w14:paraId="3565B96C" w14:textId="77777777" w:rsidR="00934067" w:rsidRPr="00690B40" w:rsidRDefault="00934067" w:rsidP="00243B16">
                  <w:pPr>
                    <w:spacing w:after="0" w:line="240" w:lineRule="auto"/>
                    <w:rPr>
                      <w:rFonts w:ascii="Arial" w:hAnsi="Arial" w:cs="Arial"/>
                      <w:color w:val="000000" w:themeColor="text1"/>
                    </w:rPr>
                  </w:pPr>
                </w:p>
              </w:tc>
            </w:tr>
          </w:tbl>
          <w:p w14:paraId="4F994544"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Estar autenticado como administrador.</w:t>
            </w:r>
          </w:p>
        </w:tc>
      </w:tr>
      <w:tr w:rsidR="00934067" w:rsidRPr="00934067" w14:paraId="39B3D7F1"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1472988"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Secuencia</w:t>
            </w:r>
          </w:p>
          <w:p w14:paraId="2211062C"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Normal</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6F9D4A6B" w14:textId="77777777" w:rsidTr="00243B16">
              <w:tc>
                <w:tcPr>
                  <w:tcW w:w="1296" w:type="dxa"/>
                  <w:shd w:val="clear" w:color="auto" w:fill="92CDDC" w:themeFill="accent5" w:themeFillTint="99"/>
                </w:tcPr>
                <w:p w14:paraId="02268F92"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1C5E7AE4" w14:textId="77777777" w:rsidR="00934067" w:rsidRPr="00934067" w:rsidRDefault="00934067" w:rsidP="00243B16">
                  <w:pPr>
                    <w:rPr>
                      <w:rFonts w:ascii="Arial" w:hAnsi="Arial" w:cs="Arial"/>
                      <w:color w:val="000000" w:themeColor="text1"/>
                    </w:rPr>
                  </w:pPr>
                </w:p>
              </w:tc>
            </w:tr>
            <w:tr w:rsidR="00934067" w:rsidRPr="00934067" w14:paraId="461BB828" w14:textId="77777777" w:rsidTr="00243B16">
              <w:tc>
                <w:tcPr>
                  <w:tcW w:w="1296" w:type="dxa"/>
                </w:tcPr>
                <w:p w14:paraId="003CCBF2"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3768AF59"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administrador accede al panel de seguridad.</w:t>
                  </w:r>
                </w:p>
              </w:tc>
            </w:tr>
            <w:tr w:rsidR="00934067" w:rsidRPr="00934067" w14:paraId="2273C8AA" w14:textId="77777777" w:rsidTr="00243B16">
              <w:tc>
                <w:tcPr>
                  <w:tcW w:w="1296" w:type="dxa"/>
                </w:tcPr>
                <w:p w14:paraId="3074C20E"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0A455FAB"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Busca al usuario en la lista.</w:t>
                  </w:r>
                </w:p>
              </w:tc>
            </w:tr>
            <w:tr w:rsidR="00934067" w:rsidRPr="00934067" w14:paraId="28C0AEE0" w14:textId="77777777" w:rsidTr="00243B16">
              <w:tc>
                <w:tcPr>
                  <w:tcW w:w="1296" w:type="dxa"/>
                </w:tcPr>
                <w:p w14:paraId="4EE5D54F"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62351056"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Selecciona un rol predefinido.</w:t>
                  </w:r>
                </w:p>
              </w:tc>
            </w:tr>
            <w:tr w:rsidR="00934067" w:rsidRPr="00934067" w14:paraId="23E8B076" w14:textId="77777777" w:rsidTr="00243B16">
              <w:tc>
                <w:tcPr>
                  <w:tcW w:w="1296" w:type="dxa"/>
                </w:tcPr>
                <w:p w14:paraId="030195FB"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4</w:t>
                  </w:r>
                </w:p>
              </w:tc>
              <w:tc>
                <w:tcPr>
                  <w:tcW w:w="5494" w:type="dxa"/>
                </w:tcPr>
                <w:p w14:paraId="6EE3600C"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 xml:space="preserve">Ajusta permisos específicos del módulo (CRUD, visibilidad, </w:t>
                  </w:r>
                  <w:proofErr w:type="spellStart"/>
                  <w:r w:rsidRPr="00934067">
                    <w:rPr>
                      <w:rFonts w:ascii="Arial" w:hAnsi="Arial" w:cs="Arial"/>
                      <w:color w:val="000000" w:themeColor="text1"/>
                    </w:rPr>
                    <w:t>etc</w:t>
                  </w:r>
                  <w:proofErr w:type="spellEnd"/>
                  <w:r w:rsidRPr="00934067">
                    <w:rPr>
                      <w:rFonts w:ascii="Arial" w:hAnsi="Arial" w:cs="Arial"/>
                      <w:color w:val="000000" w:themeColor="text1"/>
                    </w:rPr>
                    <w:t>)</w:t>
                  </w:r>
                </w:p>
              </w:tc>
            </w:tr>
            <w:tr w:rsidR="00934067" w:rsidRPr="00934067" w14:paraId="352A6164" w14:textId="77777777" w:rsidTr="00243B16">
              <w:tc>
                <w:tcPr>
                  <w:tcW w:w="1296" w:type="dxa"/>
                </w:tcPr>
                <w:p w14:paraId="30C67243"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5</w:t>
                  </w:r>
                </w:p>
              </w:tc>
              <w:tc>
                <w:tcPr>
                  <w:tcW w:w="5494" w:type="dxa"/>
                </w:tcPr>
                <w:p w14:paraId="481A548C"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Guarda los cambios.</w:t>
                  </w:r>
                </w:p>
              </w:tc>
            </w:tr>
            <w:tr w:rsidR="00934067" w:rsidRPr="00934067" w14:paraId="736A269D" w14:textId="77777777" w:rsidTr="00243B16">
              <w:tc>
                <w:tcPr>
                  <w:tcW w:w="1296" w:type="dxa"/>
                </w:tcPr>
                <w:p w14:paraId="35E70DB3"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lastRenderedPageBreak/>
                    <w:t>6</w:t>
                  </w:r>
                </w:p>
              </w:tc>
              <w:tc>
                <w:tcPr>
                  <w:tcW w:w="5494" w:type="dxa"/>
                </w:tcPr>
                <w:p w14:paraId="7C0553BB"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usuario recibe notificación.</w:t>
                  </w:r>
                </w:p>
              </w:tc>
            </w:tr>
          </w:tbl>
          <w:p w14:paraId="4A5854A3"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3B94572E"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43701384"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lastRenderedPageBreak/>
              <w:t>Post 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292305C0" w14:textId="77777777" w:rsidTr="00243B16">
              <w:trPr>
                <w:tblCellSpacing w:w="15" w:type="dxa"/>
              </w:trPr>
              <w:tc>
                <w:tcPr>
                  <w:tcW w:w="0" w:type="auto"/>
                  <w:vAlign w:val="center"/>
                  <w:hideMark/>
                </w:tcPr>
                <w:p w14:paraId="3DA9760F" w14:textId="77777777" w:rsidR="00934067" w:rsidRPr="00690B40" w:rsidRDefault="00934067" w:rsidP="00243B16">
                  <w:pPr>
                    <w:spacing w:after="0" w:line="240" w:lineRule="auto"/>
                    <w:rPr>
                      <w:rFonts w:ascii="Arial" w:hAnsi="Arial" w:cs="Arial"/>
                      <w:color w:val="000000" w:themeColor="text1"/>
                    </w:rPr>
                  </w:pPr>
                </w:p>
              </w:tc>
            </w:tr>
          </w:tbl>
          <w:p w14:paraId="3FA06A98"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El usuario tiene un rol y permisos definidos.</w:t>
            </w:r>
          </w:p>
          <w:p w14:paraId="08262CE1"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70EC0EA0"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4E15654"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Excepciones</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19EFAAA3" w14:textId="77777777" w:rsidTr="00243B16">
              <w:tc>
                <w:tcPr>
                  <w:tcW w:w="1296" w:type="dxa"/>
                  <w:shd w:val="clear" w:color="auto" w:fill="92CDDC" w:themeFill="accent5" w:themeFillTint="99"/>
                </w:tcPr>
                <w:p w14:paraId="13B9AD75"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55402C48"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Acción</w:t>
                  </w:r>
                </w:p>
              </w:tc>
            </w:tr>
            <w:tr w:rsidR="00934067" w:rsidRPr="00934067" w14:paraId="345C1060" w14:textId="77777777" w:rsidTr="00243B16">
              <w:tc>
                <w:tcPr>
                  <w:tcW w:w="1296" w:type="dxa"/>
                </w:tcPr>
                <w:p w14:paraId="1A71F8F2"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21682B91"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intenta asignar un rol inválido, el sistema muestra error.</w:t>
                  </w:r>
                </w:p>
              </w:tc>
            </w:tr>
            <w:tr w:rsidR="00934067" w:rsidRPr="00934067" w14:paraId="7F366E14" w14:textId="77777777" w:rsidTr="00243B16">
              <w:tc>
                <w:tcPr>
                  <w:tcW w:w="1296" w:type="dxa"/>
                </w:tcPr>
                <w:p w14:paraId="4AECFD47"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00BD74CC"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hay fallo en la base de datos, se muestra error y se permite reintentar.</w:t>
                  </w:r>
                </w:p>
              </w:tc>
            </w:tr>
          </w:tbl>
          <w:p w14:paraId="6629E967"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2AF9F3C8" w14:textId="77777777" w:rsidR="00934067" w:rsidRPr="00934067" w:rsidRDefault="00934067" w:rsidP="00934067">
      <w:pPr>
        <w:rPr>
          <w:rFonts w:ascii="Arial" w:hAnsi="Arial" w:cs="Arial"/>
        </w:rPr>
      </w:pPr>
    </w:p>
    <w:p w14:paraId="520A099C" w14:textId="77777777" w:rsidR="00F26337" w:rsidRPr="00934067" w:rsidRDefault="00000000">
      <w:pPr>
        <w:pStyle w:val="Ttulo2"/>
        <w:rPr>
          <w:rFonts w:ascii="Arial" w:hAnsi="Arial" w:cs="Arial"/>
        </w:rPr>
      </w:pPr>
      <w:bookmarkStart w:id="10" w:name="_Toc203322916"/>
      <w:r w:rsidRPr="00934067">
        <w:rPr>
          <w:rFonts w:ascii="Arial" w:hAnsi="Arial" w:cs="Arial"/>
        </w:rPr>
        <w:t xml:space="preserve">CU7 – Control de </w:t>
      </w:r>
      <w:proofErr w:type="spellStart"/>
      <w:r w:rsidRPr="00934067">
        <w:rPr>
          <w:rFonts w:ascii="Arial" w:hAnsi="Arial" w:cs="Arial"/>
        </w:rPr>
        <w:t>Acceso</w:t>
      </w:r>
      <w:proofErr w:type="spellEnd"/>
      <w:r w:rsidRPr="00934067">
        <w:rPr>
          <w:rFonts w:ascii="Arial" w:hAnsi="Arial" w:cs="Arial"/>
        </w:rPr>
        <w:t xml:space="preserve"> </w:t>
      </w:r>
      <w:proofErr w:type="spellStart"/>
      <w:r w:rsidRPr="00934067">
        <w:rPr>
          <w:rFonts w:ascii="Arial" w:hAnsi="Arial" w:cs="Arial"/>
        </w:rPr>
        <w:t>en</w:t>
      </w:r>
      <w:proofErr w:type="spellEnd"/>
      <w:r w:rsidRPr="00934067">
        <w:rPr>
          <w:rFonts w:ascii="Arial" w:hAnsi="Arial" w:cs="Arial"/>
        </w:rPr>
        <w:t xml:space="preserve"> </w:t>
      </w:r>
      <w:proofErr w:type="spellStart"/>
      <w:r w:rsidRPr="00934067">
        <w:rPr>
          <w:rFonts w:ascii="Arial" w:hAnsi="Arial" w:cs="Arial"/>
        </w:rPr>
        <w:t>Formularios</w:t>
      </w:r>
      <w:proofErr w:type="spellEnd"/>
      <w:r w:rsidRPr="00934067">
        <w:rPr>
          <w:rFonts w:ascii="Arial" w:hAnsi="Arial" w:cs="Arial"/>
        </w:rPr>
        <w:t xml:space="preserve"> y </w:t>
      </w:r>
      <w:proofErr w:type="spellStart"/>
      <w:r w:rsidRPr="00934067">
        <w:rPr>
          <w:rFonts w:ascii="Arial" w:hAnsi="Arial" w:cs="Arial"/>
        </w:rPr>
        <w:t>Botones</w:t>
      </w:r>
      <w:bookmarkEnd w:id="10"/>
      <w:proofErr w:type="spellEnd"/>
    </w:p>
    <w:tbl>
      <w:tblPr>
        <w:tblStyle w:val="Tablanorm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917"/>
      </w:tblGrid>
      <w:tr w:rsidR="00934067" w:rsidRPr="00934067" w14:paraId="10C58819" w14:textId="77777777" w:rsidTr="00243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bottom w:val="none" w:sz="0" w:space="0" w:color="auto"/>
              <w:right w:val="none" w:sz="0" w:space="0" w:color="auto"/>
            </w:tcBorders>
            <w:shd w:val="clear" w:color="auto" w:fill="92CDDC" w:themeFill="accent5" w:themeFillTint="99"/>
          </w:tcPr>
          <w:p w14:paraId="661F8A39" w14:textId="77777777" w:rsidR="00934067" w:rsidRPr="00934067" w:rsidRDefault="00934067" w:rsidP="00243B16">
            <w:pPr>
              <w:rPr>
                <w:rFonts w:ascii="Arial" w:hAnsi="Arial" w:cs="Arial"/>
                <w:b/>
                <w:bCs/>
                <w:sz w:val="24"/>
                <w:szCs w:val="24"/>
              </w:rPr>
            </w:pPr>
            <w:r w:rsidRPr="00934067">
              <w:rPr>
                <w:rFonts w:ascii="Arial" w:hAnsi="Arial" w:cs="Arial"/>
                <w:b/>
                <w:bCs/>
                <w:sz w:val="24"/>
                <w:szCs w:val="24"/>
              </w:rPr>
              <w:t>Caso de Uso</w:t>
            </w:r>
          </w:p>
        </w:tc>
        <w:tc>
          <w:tcPr>
            <w:tcW w:w="7016" w:type="dxa"/>
            <w:tcBorders>
              <w:bottom w:val="none" w:sz="0" w:space="0" w:color="auto"/>
            </w:tcBorders>
            <w:shd w:val="clear" w:color="auto" w:fill="92CDDC" w:themeFill="accent5" w:themeFillTint="99"/>
          </w:tcPr>
          <w:p w14:paraId="6306A3C4" w14:textId="77777777" w:rsidR="00934067" w:rsidRPr="00934067" w:rsidRDefault="00934067" w:rsidP="00243B16">
            <w:pPr>
              <w:tabs>
                <w:tab w:val="left" w:pos="672"/>
              </w:tabs>
              <w:cnfStyle w:val="100000000000" w:firstRow="1" w:lastRow="0" w:firstColumn="0" w:lastColumn="0" w:oddVBand="0" w:evenVBand="0" w:oddHBand="0" w:evenHBand="0" w:firstRowFirstColumn="0" w:firstRowLastColumn="0" w:lastRowFirstColumn="0" w:lastRowLastColumn="0"/>
              <w:rPr>
                <w:rFonts w:ascii="Arial" w:hAnsi="Arial" w:cs="Arial"/>
              </w:rPr>
            </w:pPr>
            <w:r w:rsidRPr="00934067">
              <w:rPr>
                <w:rFonts w:ascii="Arial" w:hAnsi="Arial" w:cs="Arial"/>
              </w:rPr>
              <w:tab/>
              <w:t>Control de acceso en formularios y botones</w:t>
            </w:r>
          </w:p>
        </w:tc>
      </w:tr>
      <w:tr w:rsidR="00934067" w:rsidRPr="00934067" w14:paraId="695294E7"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502DE29"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Descripción</w:t>
            </w:r>
          </w:p>
        </w:tc>
        <w:tc>
          <w:tcPr>
            <w:tcW w:w="7016" w:type="dxa"/>
          </w:tcPr>
          <w:p w14:paraId="5A116B6A"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El sistema controlará dinámicamente los formularios, botones y reportes que el usuario puede ver o utilizar en la plataforma, en función de los roles y permisos asignados. Esto garantiza que cada usuario solo acceda a las funcionalidades permitidas según su perfil.</w:t>
            </w:r>
          </w:p>
        </w:tc>
      </w:tr>
      <w:tr w:rsidR="00934067" w:rsidRPr="00934067" w14:paraId="0EDD97A1" w14:textId="77777777" w:rsidTr="00243B16">
        <w:tc>
          <w:tcPr>
            <w:cnfStyle w:val="001000000000" w:firstRow="0" w:lastRow="0" w:firstColumn="1" w:lastColumn="0" w:oddVBand="0" w:evenVBand="0" w:oddHBand="0" w:evenHBand="0" w:firstRowFirstColumn="0" w:firstRowLastColumn="0" w:lastRowFirstColumn="0" w:lastRowLastColumn="0"/>
            <w:tcW w:w="1812" w:type="dxa"/>
          </w:tcPr>
          <w:p w14:paraId="20274221"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primario</w:t>
            </w:r>
          </w:p>
        </w:tc>
        <w:tc>
          <w:tcPr>
            <w:tcW w:w="7016" w:type="dxa"/>
          </w:tcPr>
          <w:p w14:paraId="1D20A828"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p w14:paraId="08DFDAE7"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Usuario</w:t>
            </w:r>
          </w:p>
        </w:tc>
      </w:tr>
      <w:tr w:rsidR="00934067" w:rsidRPr="00934067" w14:paraId="299296D0"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0EA871"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secundario</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934067" w14:paraId="31E34B52" w14:textId="77777777" w:rsidTr="00243B16">
              <w:trPr>
                <w:tblCellSpacing w:w="15" w:type="dxa"/>
              </w:trPr>
              <w:tc>
                <w:tcPr>
                  <w:tcW w:w="0" w:type="auto"/>
                  <w:vAlign w:val="center"/>
                  <w:hideMark/>
                </w:tcPr>
                <w:p w14:paraId="5B60F6A7" w14:textId="77777777" w:rsidR="00934067" w:rsidRPr="00934067" w:rsidRDefault="00934067" w:rsidP="00243B16">
                  <w:pPr>
                    <w:spacing w:after="0" w:line="240" w:lineRule="auto"/>
                    <w:rPr>
                      <w:rFonts w:ascii="Arial" w:hAnsi="Arial" w:cs="Arial"/>
                      <w:color w:val="000000" w:themeColor="text1"/>
                    </w:rPr>
                  </w:pPr>
                </w:p>
              </w:tc>
            </w:tr>
          </w:tbl>
          <w:p w14:paraId="77CD5CC8"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vanish/>
                <w:color w:val="000000" w:themeColor="text1"/>
              </w:rPr>
            </w:pPr>
          </w:p>
          <w:p w14:paraId="1C6D5640"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7164EFA6"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77B080ED"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Precondición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76341D6D" w14:textId="77777777" w:rsidTr="00243B16">
              <w:trPr>
                <w:tblCellSpacing w:w="15" w:type="dxa"/>
              </w:trPr>
              <w:tc>
                <w:tcPr>
                  <w:tcW w:w="0" w:type="auto"/>
                  <w:vAlign w:val="center"/>
                  <w:hideMark/>
                </w:tcPr>
                <w:p w14:paraId="494EFC5B" w14:textId="77777777" w:rsidR="00934067" w:rsidRPr="00690B40" w:rsidRDefault="00934067" w:rsidP="00243B16">
                  <w:pPr>
                    <w:spacing w:after="0" w:line="240" w:lineRule="auto"/>
                    <w:rPr>
                      <w:rFonts w:ascii="Arial" w:hAnsi="Arial" w:cs="Arial"/>
                      <w:color w:val="000000" w:themeColor="text1"/>
                    </w:rPr>
                  </w:pPr>
                </w:p>
              </w:tc>
            </w:tr>
          </w:tbl>
          <w:p w14:paraId="4859CDCB"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Usuario autenticado.</w:t>
            </w:r>
          </w:p>
          <w:p w14:paraId="3838AD81"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557378DA"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84A9F93"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Secuencia</w:t>
            </w:r>
          </w:p>
          <w:p w14:paraId="71D8B65F"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Normal</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34F6B1E2" w14:textId="77777777" w:rsidTr="00243B16">
              <w:tc>
                <w:tcPr>
                  <w:tcW w:w="1296" w:type="dxa"/>
                  <w:shd w:val="clear" w:color="auto" w:fill="92CDDC" w:themeFill="accent5" w:themeFillTint="99"/>
                </w:tcPr>
                <w:p w14:paraId="21D950E7"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29016119" w14:textId="77777777" w:rsidR="00934067" w:rsidRPr="00934067" w:rsidRDefault="00934067" w:rsidP="00243B16">
                  <w:pPr>
                    <w:rPr>
                      <w:rFonts w:ascii="Arial" w:hAnsi="Arial" w:cs="Arial"/>
                      <w:color w:val="000000" w:themeColor="text1"/>
                    </w:rPr>
                  </w:pPr>
                </w:p>
              </w:tc>
            </w:tr>
            <w:tr w:rsidR="00934067" w:rsidRPr="00934067" w14:paraId="654117AD" w14:textId="77777777" w:rsidTr="00243B16">
              <w:tc>
                <w:tcPr>
                  <w:tcW w:w="1296" w:type="dxa"/>
                </w:tcPr>
                <w:p w14:paraId="7712EE9C"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2C58C9C3"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Usuario inicia sesión.</w:t>
                  </w:r>
                </w:p>
              </w:tc>
            </w:tr>
            <w:tr w:rsidR="00934067" w:rsidRPr="00934067" w14:paraId="575CA1FF" w14:textId="77777777" w:rsidTr="00243B16">
              <w:tc>
                <w:tcPr>
                  <w:tcW w:w="1296" w:type="dxa"/>
                </w:tcPr>
                <w:p w14:paraId="0D363FE3"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753D9A7D"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sistema carga sus roles y permisos.</w:t>
                  </w:r>
                </w:p>
              </w:tc>
            </w:tr>
            <w:tr w:rsidR="00934067" w:rsidRPr="00934067" w14:paraId="67D1B83C" w14:textId="77777777" w:rsidTr="00243B16">
              <w:tc>
                <w:tcPr>
                  <w:tcW w:w="1296" w:type="dxa"/>
                </w:tcPr>
                <w:p w14:paraId="17BFA5C1"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2E46A918"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Renderiza solo los formularios, botones y reportes habilitados.</w:t>
                  </w:r>
                </w:p>
              </w:tc>
            </w:tr>
          </w:tbl>
          <w:p w14:paraId="7395D0AD"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095208C7"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49F034B6"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Post 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1E6CB364" w14:textId="77777777" w:rsidTr="00243B16">
              <w:trPr>
                <w:tblCellSpacing w:w="15" w:type="dxa"/>
              </w:trPr>
              <w:tc>
                <w:tcPr>
                  <w:tcW w:w="0" w:type="auto"/>
                  <w:vAlign w:val="center"/>
                  <w:hideMark/>
                </w:tcPr>
                <w:p w14:paraId="1F230B14" w14:textId="77777777" w:rsidR="00934067" w:rsidRPr="00690B40" w:rsidRDefault="00934067" w:rsidP="00243B16">
                  <w:pPr>
                    <w:spacing w:after="0" w:line="240" w:lineRule="auto"/>
                    <w:rPr>
                      <w:rFonts w:ascii="Arial" w:hAnsi="Arial" w:cs="Arial"/>
                      <w:color w:val="000000" w:themeColor="text1"/>
                    </w:rPr>
                  </w:pPr>
                </w:p>
              </w:tc>
            </w:tr>
          </w:tbl>
          <w:p w14:paraId="4B2AD4DA"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Usuario solo accede a lo que sus permisos permiten.</w:t>
            </w:r>
          </w:p>
          <w:p w14:paraId="45347AA6"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0318495A"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B275EEF"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Excepciones</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240D404D" w14:textId="77777777" w:rsidTr="00243B16">
              <w:tc>
                <w:tcPr>
                  <w:tcW w:w="1296" w:type="dxa"/>
                  <w:shd w:val="clear" w:color="auto" w:fill="92CDDC" w:themeFill="accent5" w:themeFillTint="99"/>
                </w:tcPr>
                <w:p w14:paraId="2071C9D9"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48594733"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Acción</w:t>
                  </w:r>
                </w:p>
              </w:tc>
            </w:tr>
            <w:tr w:rsidR="00934067" w:rsidRPr="00934067" w14:paraId="3D2931E7" w14:textId="77777777" w:rsidTr="00243B16">
              <w:tc>
                <w:tcPr>
                  <w:tcW w:w="1296" w:type="dxa"/>
                </w:tcPr>
                <w:p w14:paraId="2B689C78"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674780E8"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el usuario intenta acceder por URL directa a algo no permitido, se bloquea con mensaje.</w:t>
                  </w:r>
                </w:p>
              </w:tc>
            </w:tr>
          </w:tbl>
          <w:p w14:paraId="706C3ACA"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55C2BFCF" w14:textId="77777777" w:rsidR="00934067" w:rsidRPr="00934067" w:rsidRDefault="00934067" w:rsidP="00934067">
      <w:pPr>
        <w:rPr>
          <w:rFonts w:ascii="Arial" w:hAnsi="Arial" w:cs="Arial"/>
        </w:rPr>
      </w:pPr>
    </w:p>
    <w:p w14:paraId="2B45584C" w14:textId="77777777" w:rsidR="00F26337" w:rsidRPr="00934067" w:rsidRDefault="00000000">
      <w:pPr>
        <w:pStyle w:val="Ttulo2"/>
        <w:rPr>
          <w:rFonts w:ascii="Arial" w:hAnsi="Arial" w:cs="Arial"/>
        </w:rPr>
      </w:pPr>
      <w:bookmarkStart w:id="11" w:name="_Toc203322917"/>
      <w:r w:rsidRPr="00934067">
        <w:rPr>
          <w:rFonts w:ascii="Arial" w:hAnsi="Arial" w:cs="Arial"/>
        </w:rPr>
        <w:t xml:space="preserve">CU8 – </w:t>
      </w:r>
      <w:proofErr w:type="spellStart"/>
      <w:r w:rsidRPr="00934067">
        <w:rPr>
          <w:rFonts w:ascii="Arial" w:hAnsi="Arial" w:cs="Arial"/>
        </w:rPr>
        <w:t>Personalización</w:t>
      </w:r>
      <w:proofErr w:type="spellEnd"/>
      <w:r w:rsidRPr="00934067">
        <w:rPr>
          <w:rFonts w:ascii="Arial" w:hAnsi="Arial" w:cs="Arial"/>
        </w:rPr>
        <w:t xml:space="preserve"> de Plantillas de Carnets</w:t>
      </w:r>
      <w:bookmarkEnd w:id="11"/>
    </w:p>
    <w:tbl>
      <w:tblPr>
        <w:tblStyle w:val="Tablanorm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917"/>
      </w:tblGrid>
      <w:tr w:rsidR="00934067" w:rsidRPr="00934067" w14:paraId="42575E73" w14:textId="77777777" w:rsidTr="00243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bottom w:val="none" w:sz="0" w:space="0" w:color="auto"/>
              <w:right w:val="none" w:sz="0" w:space="0" w:color="auto"/>
            </w:tcBorders>
            <w:shd w:val="clear" w:color="auto" w:fill="92CDDC" w:themeFill="accent5" w:themeFillTint="99"/>
          </w:tcPr>
          <w:p w14:paraId="1E591BE6" w14:textId="77777777" w:rsidR="00934067" w:rsidRPr="00934067" w:rsidRDefault="00934067" w:rsidP="00243B16">
            <w:pPr>
              <w:rPr>
                <w:rFonts w:ascii="Arial" w:hAnsi="Arial" w:cs="Arial"/>
                <w:b/>
                <w:bCs/>
                <w:sz w:val="24"/>
                <w:szCs w:val="24"/>
              </w:rPr>
            </w:pPr>
            <w:r w:rsidRPr="00934067">
              <w:rPr>
                <w:rFonts w:ascii="Arial" w:hAnsi="Arial" w:cs="Arial"/>
                <w:b/>
                <w:bCs/>
                <w:sz w:val="24"/>
                <w:szCs w:val="24"/>
              </w:rPr>
              <w:t>Caso de Uso</w:t>
            </w:r>
          </w:p>
        </w:tc>
        <w:tc>
          <w:tcPr>
            <w:tcW w:w="7016" w:type="dxa"/>
            <w:tcBorders>
              <w:bottom w:val="none" w:sz="0" w:space="0" w:color="auto"/>
            </w:tcBorders>
            <w:shd w:val="clear" w:color="auto" w:fill="92CDDC" w:themeFill="accent5" w:themeFillTint="99"/>
          </w:tcPr>
          <w:p w14:paraId="5B901A8C" w14:textId="77777777" w:rsidR="00934067" w:rsidRPr="00934067" w:rsidRDefault="00934067" w:rsidP="00243B1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4067">
              <w:rPr>
                <w:rFonts w:ascii="Arial" w:hAnsi="Arial" w:cs="Arial"/>
              </w:rPr>
              <w:t>Personalizar Plantilla de Carnet</w:t>
            </w:r>
          </w:p>
        </w:tc>
      </w:tr>
      <w:tr w:rsidR="00934067" w:rsidRPr="00934067" w14:paraId="1025C560"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CCF49B4"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Descripción</w:t>
            </w:r>
          </w:p>
        </w:tc>
        <w:tc>
          <w:tcPr>
            <w:tcW w:w="7016" w:type="dxa"/>
          </w:tcPr>
          <w:p w14:paraId="274B55C2"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Permitir personalizar la plantilla de los carnets digitales con colores, ubicación de elementos o elegir plantillas prediseñadas.</w:t>
            </w:r>
          </w:p>
        </w:tc>
      </w:tr>
      <w:tr w:rsidR="00934067" w:rsidRPr="00934067" w14:paraId="30D357B7" w14:textId="77777777" w:rsidTr="00243B16">
        <w:tc>
          <w:tcPr>
            <w:cnfStyle w:val="001000000000" w:firstRow="0" w:lastRow="0" w:firstColumn="1" w:lastColumn="0" w:oddVBand="0" w:evenVBand="0" w:oddHBand="0" w:evenHBand="0" w:firstRowFirstColumn="0" w:firstRowLastColumn="0" w:lastRowFirstColumn="0" w:lastRowLastColumn="0"/>
            <w:tcW w:w="1812" w:type="dxa"/>
          </w:tcPr>
          <w:p w14:paraId="1411BBCF"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primario</w:t>
            </w:r>
          </w:p>
        </w:tc>
        <w:tc>
          <w:tcPr>
            <w:tcW w:w="7016" w:type="dxa"/>
          </w:tcPr>
          <w:p w14:paraId="075EB611"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p w14:paraId="577B50B0"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Administrador de Organización</w:t>
            </w:r>
          </w:p>
        </w:tc>
      </w:tr>
      <w:tr w:rsidR="00934067" w:rsidRPr="00934067" w14:paraId="71DD8968"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6D8D0E9"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secundario</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934067" w14:paraId="64686A33" w14:textId="77777777" w:rsidTr="00243B16">
              <w:trPr>
                <w:tblCellSpacing w:w="15" w:type="dxa"/>
              </w:trPr>
              <w:tc>
                <w:tcPr>
                  <w:tcW w:w="0" w:type="auto"/>
                  <w:vAlign w:val="center"/>
                  <w:hideMark/>
                </w:tcPr>
                <w:p w14:paraId="36D354C9" w14:textId="77777777" w:rsidR="00934067" w:rsidRPr="00934067" w:rsidRDefault="00934067" w:rsidP="00243B16">
                  <w:pPr>
                    <w:spacing w:after="0" w:line="240" w:lineRule="auto"/>
                    <w:rPr>
                      <w:rFonts w:ascii="Arial" w:hAnsi="Arial" w:cs="Arial"/>
                      <w:color w:val="000000" w:themeColor="text1"/>
                    </w:rPr>
                  </w:pPr>
                </w:p>
              </w:tc>
            </w:tr>
          </w:tbl>
          <w:p w14:paraId="14BF15CC"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vanish/>
                <w:color w:val="000000" w:themeColor="text1"/>
              </w:rPr>
            </w:pPr>
          </w:p>
          <w:p w14:paraId="01B402D6"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5673275F"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5AED476E"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Precondición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5A0C6B70" w14:textId="77777777" w:rsidTr="00243B16">
              <w:trPr>
                <w:tblCellSpacing w:w="15" w:type="dxa"/>
              </w:trPr>
              <w:tc>
                <w:tcPr>
                  <w:tcW w:w="0" w:type="auto"/>
                  <w:vAlign w:val="center"/>
                  <w:hideMark/>
                </w:tcPr>
                <w:p w14:paraId="5BDA200D" w14:textId="77777777" w:rsidR="00934067" w:rsidRPr="00690B40" w:rsidRDefault="00934067" w:rsidP="00243B16">
                  <w:pPr>
                    <w:spacing w:after="0" w:line="240" w:lineRule="auto"/>
                    <w:rPr>
                      <w:rFonts w:ascii="Arial" w:hAnsi="Arial" w:cs="Arial"/>
                      <w:color w:val="000000" w:themeColor="text1"/>
                    </w:rPr>
                  </w:pPr>
                </w:p>
              </w:tc>
            </w:tr>
          </w:tbl>
          <w:p w14:paraId="298283ED"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 xml:space="preserve">El usuario debe tener el rol adecuado </w:t>
            </w:r>
            <w:proofErr w:type="gramStart"/>
            <w:r w:rsidRPr="00934067">
              <w:rPr>
                <w:rFonts w:ascii="Arial" w:hAnsi="Arial" w:cs="Arial"/>
                <w:color w:val="000000" w:themeColor="text1"/>
              </w:rPr>
              <w:t>( Administrador</w:t>
            </w:r>
            <w:proofErr w:type="gramEnd"/>
            <w:r w:rsidRPr="00934067">
              <w:rPr>
                <w:rFonts w:ascii="Arial" w:hAnsi="Arial" w:cs="Arial"/>
                <w:color w:val="000000" w:themeColor="text1"/>
              </w:rPr>
              <w:t xml:space="preserve"> de Organización).</w:t>
            </w:r>
          </w:p>
          <w:p w14:paraId="0F0BE594"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54AFF68A"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ABA41BA"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Secuencia</w:t>
            </w:r>
          </w:p>
          <w:p w14:paraId="76784AB8"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Normal</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4C18D3D6" w14:textId="77777777" w:rsidTr="00243B16">
              <w:tc>
                <w:tcPr>
                  <w:tcW w:w="1296" w:type="dxa"/>
                  <w:shd w:val="clear" w:color="auto" w:fill="92CDDC" w:themeFill="accent5" w:themeFillTint="99"/>
                </w:tcPr>
                <w:p w14:paraId="7FD75FFD"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048A6387" w14:textId="77777777" w:rsidR="00934067" w:rsidRPr="00934067" w:rsidRDefault="00934067" w:rsidP="00243B16">
                  <w:pPr>
                    <w:rPr>
                      <w:rFonts w:ascii="Arial" w:hAnsi="Arial" w:cs="Arial"/>
                      <w:color w:val="000000" w:themeColor="text1"/>
                    </w:rPr>
                  </w:pPr>
                </w:p>
              </w:tc>
            </w:tr>
            <w:tr w:rsidR="00934067" w:rsidRPr="00934067" w14:paraId="243EAF6C" w14:textId="77777777" w:rsidTr="00243B16">
              <w:tc>
                <w:tcPr>
                  <w:tcW w:w="1296" w:type="dxa"/>
                </w:tcPr>
                <w:p w14:paraId="6F838F82"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2525551B"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administrador accede al editor de plantillas.</w:t>
                  </w:r>
                </w:p>
              </w:tc>
            </w:tr>
            <w:tr w:rsidR="00934067" w:rsidRPr="00934067" w14:paraId="1B01ADFD" w14:textId="77777777" w:rsidTr="00243B16">
              <w:tc>
                <w:tcPr>
                  <w:tcW w:w="1296" w:type="dxa"/>
                </w:tcPr>
                <w:p w14:paraId="13DC8812"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lastRenderedPageBreak/>
                    <w:t>2</w:t>
                  </w:r>
                </w:p>
              </w:tc>
              <w:tc>
                <w:tcPr>
                  <w:tcW w:w="5494" w:type="dxa"/>
                </w:tcPr>
                <w:p w14:paraId="0E5CD91C"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Selecciona una plantilla prediseñada.</w:t>
                  </w:r>
                </w:p>
              </w:tc>
            </w:tr>
            <w:tr w:rsidR="00934067" w:rsidRPr="00934067" w14:paraId="28789E94" w14:textId="77777777" w:rsidTr="00243B16">
              <w:tc>
                <w:tcPr>
                  <w:tcW w:w="1296" w:type="dxa"/>
                </w:tcPr>
                <w:p w14:paraId="2A7C79D6"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045ABFB1"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Selecciona una paleta de colores.</w:t>
                  </w:r>
                </w:p>
              </w:tc>
            </w:tr>
            <w:tr w:rsidR="00934067" w:rsidRPr="00934067" w14:paraId="3630485B" w14:textId="77777777" w:rsidTr="00243B16">
              <w:tc>
                <w:tcPr>
                  <w:tcW w:w="1296" w:type="dxa"/>
                </w:tcPr>
                <w:p w14:paraId="36684CDD"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4</w:t>
                  </w:r>
                </w:p>
              </w:tc>
              <w:tc>
                <w:tcPr>
                  <w:tcW w:w="5494" w:type="dxa"/>
                </w:tcPr>
                <w:p w14:paraId="5A597D7F"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Guarda los cambios.</w:t>
                  </w:r>
                </w:p>
              </w:tc>
            </w:tr>
            <w:tr w:rsidR="00934067" w:rsidRPr="00934067" w14:paraId="30510B8A" w14:textId="77777777" w:rsidTr="00243B16">
              <w:tc>
                <w:tcPr>
                  <w:tcW w:w="1296" w:type="dxa"/>
                </w:tcPr>
                <w:p w14:paraId="75548F04"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5</w:t>
                  </w:r>
                </w:p>
              </w:tc>
              <w:tc>
                <w:tcPr>
                  <w:tcW w:w="5494" w:type="dxa"/>
                </w:tcPr>
                <w:p w14:paraId="47FF82FD"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El sistema aplica la plantilla personalizada para los carnets nuevos.</w:t>
                  </w:r>
                </w:p>
              </w:tc>
            </w:tr>
            <w:tr w:rsidR="00934067" w:rsidRPr="00934067" w14:paraId="1219D5AA" w14:textId="77777777" w:rsidTr="00243B16">
              <w:tc>
                <w:tcPr>
                  <w:tcW w:w="1296" w:type="dxa"/>
                </w:tcPr>
                <w:p w14:paraId="303468A1"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6</w:t>
                  </w:r>
                </w:p>
              </w:tc>
              <w:tc>
                <w:tcPr>
                  <w:tcW w:w="5494" w:type="dxa"/>
                </w:tcPr>
                <w:p w14:paraId="659EA481"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Muestra confirmación "Plantilla aplicada exitosamente".</w:t>
                  </w:r>
                </w:p>
              </w:tc>
            </w:tr>
          </w:tbl>
          <w:p w14:paraId="04268459"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1CE9327B"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7D91EC6A"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lastRenderedPageBreak/>
              <w:t>Post 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219984FA" w14:textId="77777777" w:rsidTr="00243B16">
              <w:trPr>
                <w:tblCellSpacing w:w="15" w:type="dxa"/>
              </w:trPr>
              <w:tc>
                <w:tcPr>
                  <w:tcW w:w="0" w:type="auto"/>
                  <w:vAlign w:val="center"/>
                  <w:hideMark/>
                </w:tcPr>
                <w:p w14:paraId="62278801" w14:textId="77777777" w:rsidR="00934067" w:rsidRPr="00690B40" w:rsidRDefault="00934067" w:rsidP="00243B16">
                  <w:pPr>
                    <w:spacing w:after="0" w:line="240" w:lineRule="auto"/>
                    <w:rPr>
                      <w:rFonts w:ascii="Arial" w:hAnsi="Arial" w:cs="Arial"/>
                      <w:color w:val="000000" w:themeColor="text1"/>
                    </w:rPr>
                  </w:pPr>
                </w:p>
              </w:tc>
            </w:tr>
          </w:tbl>
          <w:p w14:paraId="198F32E7" w14:textId="77777777" w:rsidR="00934067" w:rsidRPr="00690B40"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Los carnets generados usan la plantilla personalizada.</w:t>
            </w:r>
          </w:p>
          <w:p w14:paraId="25A097B8"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6C31327C"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9425AD9"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Excepciones</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78312824" w14:textId="77777777" w:rsidTr="00243B16">
              <w:tc>
                <w:tcPr>
                  <w:tcW w:w="1296" w:type="dxa"/>
                  <w:shd w:val="clear" w:color="auto" w:fill="92CDDC" w:themeFill="accent5" w:themeFillTint="99"/>
                </w:tcPr>
                <w:p w14:paraId="41A3F938"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4A9CB0A3"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Acción</w:t>
                  </w:r>
                </w:p>
              </w:tc>
            </w:tr>
            <w:tr w:rsidR="00934067" w:rsidRPr="00934067" w14:paraId="1A60C665" w14:textId="77777777" w:rsidTr="00243B16">
              <w:tc>
                <w:tcPr>
                  <w:tcW w:w="1296" w:type="dxa"/>
                </w:tcPr>
                <w:p w14:paraId="10DDDF7F"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2AD3CCB3"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el ajuste es inválido, impide guardar y muestra mensaje.</w:t>
                  </w:r>
                </w:p>
              </w:tc>
            </w:tr>
            <w:tr w:rsidR="00934067" w:rsidRPr="00934067" w14:paraId="01224140" w14:textId="77777777" w:rsidTr="00243B16">
              <w:tc>
                <w:tcPr>
                  <w:tcW w:w="1296" w:type="dxa"/>
                </w:tcPr>
                <w:p w14:paraId="0DA7E297"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7CAC82C9"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Si hay un fallo técnico, permite reintentar.</w:t>
                  </w:r>
                </w:p>
              </w:tc>
            </w:tr>
          </w:tbl>
          <w:p w14:paraId="1A2DDAD7"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366AB639" w14:textId="77777777" w:rsidR="00934067" w:rsidRPr="00934067" w:rsidRDefault="00934067" w:rsidP="00934067">
      <w:pPr>
        <w:rPr>
          <w:rFonts w:ascii="Arial" w:hAnsi="Arial" w:cs="Arial"/>
        </w:rPr>
      </w:pPr>
    </w:p>
    <w:p w14:paraId="36DD6B9E" w14:textId="77777777" w:rsidR="00F26337" w:rsidRPr="00934067" w:rsidRDefault="00000000">
      <w:pPr>
        <w:pStyle w:val="Ttulo2"/>
        <w:rPr>
          <w:rFonts w:ascii="Arial" w:hAnsi="Arial" w:cs="Arial"/>
        </w:rPr>
      </w:pPr>
      <w:bookmarkStart w:id="12" w:name="_Toc203322918"/>
      <w:r w:rsidRPr="00934067">
        <w:rPr>
          <w:rFonts w:ascii="Arial" w:hAnsi="Arial" w:cs="Arial"/>
        </w:rPr>
        <w:t>CU9 – Backup Automático de Base de Datos</w:t>
      </w:r>
      <w:bookmarkEnd w:id="12"/>
    </w:p>
    <w:tbl>
      <w:tblPr>
        <w:tblStyle w:val="Tablanorm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917"/>
      </w:tblGrid>
      <w:tr w:rsidR="00934067" w:rsidRPr="00934067" w14:paraId="2EAA4A4A" w14:textId="77777777" w:rsidTr="00243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bottom w:val="none" w:sz="0" w:space="0" w:color="auto"/>
              <w:right w:val="none" w:sz="0" w:space="0" w:color="auto"/>
            </w:tcBorders>
            <w:shd w:val="clear" w:color="auto" w:fill="92CDDC" w:themeFill="accent5" w:themeFillTint="99"/>
          </w:tcPr>
          <w:p w14:paraId="67766E1A" w14:textId="77777777" w:rsidR="00934067" w:rsidRPr="00934067" w:rsidRDefault="00934067" w:rsidP="00243B16">
            <w:pPr>
              <w:rPr>
                <w:rFonts w:ascii="Arial" w:hAnsi="Arial" w:cs="Arial"/>
                <w:b/>
                <w:bCs/>
                <w:sz w:val="24"/>
                <w:szCs w:val="24"/>
              </w:rPr>
            </w:pPr>
            <w:r w:rsidRPr="00934067">
              <w:rPr>
                <w:rFonts w:ascii="Arial" w:hAnsi="Arial" w:cs="Arial"/>
                <w:b/>
                <w:bCs/>
                <w:sz w:val="24"/>
                <w:szCs w:val="24"/>
              </w:rPr>
              <w:t>Caso de Uso</w:t>
            </w:r>
          </w:p>
        </w:tc>
        <w:tc>
          <w:tcPr>
            <w:tcW w:w="7016" w:type="dxa"/>
            <w:tcBorders>
              <w:bottom w:val="none" w:sz="0" w:space="0" w:color="auto"/>
            </w:tcBorders>
            <w:shd w:val="clear" w:color="auto" w:fill="92CDDC" w:themeFill="accent5" w:themeFillTint="99"/>
          </w:tcPr>
          <w:p w14:paraId="456AD641" w14:textId="77777777" w:rsidR="00934067" w:rsidRPr="00934067" w:rsidRDefault="00934067" w:rsidP="00243B1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4067">
              <w:rPr>
                <w:rFonts w:ascii="Arial" w:hAnsi="Arial" w:cs="Arial"/>
              </w:rPr>
              <w:t xml:space="preserve">Generar </w:t>
            </w:r>
            <w:proofErr w:type="spellStart"/>
            <w:r w:rsidRPr="00934067">
              <w:rPr>
                <w:rFonts w:ascii="Arial" w:hAnsi="Arial" w:cs="Arial"/>
              </w:rPr>
              <w:t>backup</w:t>
            </w:r>
            <w:proofErr w:type="spellEnd"/>
            <w:r w:rsidRPr="00934067">
              <w:rPr>
                <w:rFonts w:ascii="Arial" w:hAnsi="Arial" w:cs="Arial"/>
              </w:rPr>
              <w:t xml:space="preserve"> automático</w:t>
            </w:r>
          </w:p>
        </w:tc>
      </w:tr>
      <w:tr w:rsidR="00934067" w:rsidRPr="00934067" w14:paraId="5213C98F"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5F0C815"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Descripción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D656D3" w14:paraId="4574D8A7" w14:textId="77777777" w:rsidTr="00243B16">
              <w:trPr>
                <w:tblCellSpacing w:w="15" w:type="dxa"/>
              </w:trPr>
              <w:tc>
                <w:tcPr>
                  <w:tcW w:w="0" w:type="auto"/>
                  <w:vAlign w:val="center"/>
                  <w:hideMark/>
                </w:tcPr>
                <w:p w14:paraId="1138A73F" w14:textId="77777777" w:rsidR="00934067" w:rsidRPr="00D656D3" w:rsidRDefault="00934067" w:rsidP="00243B16">
                  <w:pPr>
                    <w:spacing w:after="0" w:line="240" w:lineRule="auto"/>
                    <w:rPr>
                      <w:rFonts w:ascii="Arial" w:hAnsi="Arial" w:cs="Arial"/>
                      <w:color w:val="000000" w:themeColor="text1"/>
                    </w:rPr>
                  </w:pPr>
                </w:p>
              </w:tc>
            </w:tr>
          </w:tbl>
          <w:p w14:paraId="2EA8646C" w14:textId="77777777" w:rsidR="00934067" w:rsidRPr="00D656D3"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vanish/>
                <w:color w:val="000000" w:themeColor="text1"/>
              </w:rPr>
            </w:pPr>
          </w:p>
          <w:p w14:paraId="0D215057"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El sistema ejecutará automáticamente procesos de respaldo (</w:t>
            </w:r>
            <w:proofErr w:type="spellStart"/>
            <w:r w:rsidRPr="00934067">
              <w:rPr>
                <w:rFonts w:ascii="Arial" w:hAnsi="Arial" w:cs="Arial"/>
                <w:color w:val="000000" w:themeColor="text1"/>
              </w:rPr>
              <w:t>backup</w:t>
            </w:r>
            <w:proofErr w:type="spellEnd"/>
            <w:r w:rsidRPr="00934067">
              <w:rPr>
                <w:rFonts w:ascii="Arial" w:hAnsi="Arial" w:cs="Arial"/>
                <w:color w:val="000000" w:themeColor="text1"/>
              </w:rPr>
              <w:t>) de la base de datos en los intervalos configurados, sin necesidad de intervención manual. De esta manera se asegura la integridad y disponibilidad de la información ante posibles fallos o pérdidas de datos.</w:t>
            </w:r>
          </w:p>
        </w:tc>
      </w:tr>
      <w:tr w:rsidR="00934067" w:rsidRPr="00934067" w14:paraId="079AA581" w14:textId="77777777" w:rsidTr="00243B16">
        <w:tc>
          <w:tcPr>
            <w:cnfStyle w:val="001000000000" w:firstRow="0" w:lastRow="0" w:firstColumn="1" w:lastColumn="0" w:oddVBand="0" w:evenVBand="0" w:oddHBand="0" w:evenHBand="0" w:firstRowFirstColumn="0" w:firstRowLastColumn="0" w:lastRowFirstColumn="0" w:lastRowLastColumn="0"/>
            <w:tcW w:w="1812" w:type="dxa"/>
          </w:tcPr>
          <w:p w14:paraId="5C285661"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primario</w:t>
            </w:r>
          </w:p>
        </w:tc>
        <w:tc>
          <w:tcPr>
            <w:tcW w:w="7016" w:type="dxa"/>
          </w:tcPr>
          <w:p w14:paraId="1286A281"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p w14:paraId="5214EB7B"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Sistema (programado)</w:t>
            </w:r>
          </w:p>
        </w:tc>
      </w:tr>
      <w:tr w:rsidR="00934067" w:rsidRPr="00934067" w14:paraId="55BE6A0D"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2CBF4D8"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Actor secundario</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934067" w14:paraId="5178BBBE" w14:textId="77777777" w:rsidTr="00243B16">
              <w:trPr>
                <w:tblCellSpacing w:w="15" w:type="dxa"/>
              </w:trPr>
              <w:tc>
                <w:tcPr>
                  <w:tcW w:w="0" w:type="auto"/>
                  <w:vAlign w:val="center"/>
                  <w:hideMark/>
                </w:tcPr>
                <w:p w14:paraId="757CD809" w14:textId="77777777" w:rsidR="00934067" w:rsidRPr="00934067" w:rsidRDefault="00934067" w:rsidP="00243B16">
                  <w:pPr>
                    <w:spacing w:after="0" w:line="240" w:lineRule="auto"/>
                    <w:rPr>
                      <w:rFonts w:ascii="Arial" w:hAnsi="Arial" w:cs="Arial"/>
                      <w:color w:val="000000" w:themeColor="text1"/>
                    </w:rPr>
                  </w:pPr>
                </w:p>
              </w:tc>
            </w:tr>
          </w:tbl>
          <w:p w14:paraId="1FC74636"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vanish/>
                <w:color w:val="000000" w:themeColor="text1"/>
              </w:rPr>
            </w:pPr>
            <w:r w:rsidRPr="00934067">
              <w:rPr>
                <w:rFonts w:ascii="Arial" w:hAnsi="Arial" w:cs="Arial"/>
                <w:color w:val="000000" w:themeColor="text1"/>
              </w:rPr>
              <w:t xml:space="preserve">Administrador </w:t>
            </w:r>
          </w:p>
          <w:p w14:paraId="3ADD4575"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47A8F513"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04F758AE"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Precondición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6593632D" w14:textId="77777777" w:rsidTr="00243B16">
              <w:trPr>
                <w:tblCellSpacing w:w="15" w:type="dxa"/>
              </w:trPr>
              <w:tc>
                <w:tcPr>
                  <w:tcW w:w="0" w:type="auto"/>
                  <w:vAlign w:val="center"/>
                  <w:hideMark/>
                </w:tcPr>
                <w:p w14:paraId="2011CA87" w14:textId="77777777" w:rsidR="00934067" w:rsidRPr="00690B40" w:rsidRDefault="00934067" w:rsidP="00243B16">
                  <w:pPr>
                    <w:spacing w:after="0" w:line="240" w:lineRule="auto"/>
                    <w:rPr>
                      <w:rFonts w:ascii="Arial" w:hAnsi="Arial" w:cs="Arial"/>
                      <w:color w:val="000000" w:themeColor="text1"/>
                    </w:rPr>
                  </w:pPr>
                </w:p>
              </w:tc>
            </w:tr>
          </w:tbl>
          <w:p w14:paraId="62508FC9"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934067">
              <w:rPr>
                <w:rFonts w:ascii="Arial" w:hAnsi="Arial" w:cs="Arial"/>
                <w:color w:val="000000" w:themeColor="text1"/>
              </w:rPr>
              <w:t xml:space="preserve">El sistema tiene programada la frecuencia y destino del </w:t>
            </w:r>
            <w:proofErr w:type="spellStart"/>
            <w:r w:rsidRPr="00934067">
              <w:rPr>
                <w:rFonts w:ascii="Arial" w:hAnsi="Arial" w:cs="Arial"/>
                <w:color w:val="000000" w:themeColor="text1"/>
              </w:rPr>
              <w:t>backup</w:t>
            </w:r>
            <w:proofErr w:type="spellEnd"/>
            <w:r w:rsidRPr="00934067">
              <w:rPr>
                <w:rFonts w:ascii="Arial" w:hAnsi="Arial" w:cs="Arial"/>
                <w:color w:val="000000" w:themeColor="text1"/>
              </w:rPr>
              <w:t>.</w:t>
            </w:r>
          </w:p>
        </w:tc>
      </w:tr>
      <w:tr w:rsidR="00934067" w:rsidRPr="00934067" w14:paraId="4CA977B3"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7CEB8B0"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Secuencia</w:t>
            </w:r>
          </w:p>
          <w:p w14:paraId="1090092A"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Normal</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369E052C" w14:textId="77777777" w:rsidTr="00243B16">
              <w:tc>
                <w:tcPr>
                  <w:tcW w:w="1296" w:type="dxa"/>
                  <w:shd w:val="clear" w:color="auto" w:fill="92CDDC" w:themeFill="accent5" w:themeFillTint="99"/>
                </w:tcPr>
                <w:p w14:paraId="00BC3FD7"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50E9DBB1" w14:textId="77777777" w:rsidR="00934067" w:rsidRPr="00934067" w:rsidRDefault="00934067" w:rsidP="00243B16">
                  <w:pPr>
                    <w:rPr>
                      <w:rFonts w:ascii="Arial" w:hAnsi="Arial" w:cs="Arial"/>
                      <w:color w:val="000000" w:themeColor="text1"/>
                    </w:rPr>
                  </w:pPr>
                </w:p>
              </w:tc>
            </w:tr>
            <w:tr w:rsidR="00934067" w:rsidRPr="00934067" w14:paraId="467C6C30" w14:textId="77777777" w:rsidTr="00243B16">
              <w:tc>
                <w:tcPr>
                  <w:tcW w:w="1296" w:type="dxa"/>
                </w:tcPr>
                <w:p w14:paraId="67392F31"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17D44C36"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 xml:space="preserve">El sistema identifica que es el momento programado para el </w:t>
                  </w:r>
                  <w:proofErr w:type="spellStart"/>
                  <w:r w:rsidRPr="00934067">
                    <w:rPr>
                      <w:rFonts w:ascii="Arial" w:hAnsi="Arial" w:cs="Arial"/>
                      <w:color w:val="000000" w:themeColor="text1"/>
                    </w:rPr>
                    <w:t>backup</w:t>
                  </w:r>
                  <w:proofErr w:type="spellEnd"/>
                  <w:r w:rsidRPr="00934067">
                    <w:rPr>
                      <w:rFonts w:ascii="Arial" w:hAnsi="Arial" w:cs="Arial"/>
                      <w:color w:val="000000" w:themeColor="text1"/>
                    </w:rPr>
                    <w:t>.</w:t>
                  </w:r>
                </w:p>
              </w:tc>
            </w:tr>
            <w:tr w:rsidR="00934067" w:rsidRPr="00934067" w14:paraId="60334CDB" w14:textId="77777777" w:rsidTr="00243B16">
              <w:tc>
                <w:tcPr>
                  <w:tcW w:w="1296" w:type="dxa"/>
                </w:tcPr>
                <w:p w14:paraId="2E4F4C99"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2</w:t>
                  </w:r>
                </w:p>
              </w:tc>
              <w:tc>
                <w:tcPr>
                  <w:tcW w:w="5494" w:type="dxa"/>
                </w:tcPr>
                <w:p w14:paraId="333A5749"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Ejecuta el proceso de respaldo.</w:t>
                  </w:r>
                </w:p>
              </w:tc>
            </w:tr>
            <w:tr w:rsidR="00934067" w:rsidRPr="00934067" w14:paraId="02B7A419" w14:textId="77777777" w:rsidTr="00243B16">
              <w:tc>
                <w:tcPr>
                  <w:tcW w:w="1296" w:type="dxa"/>
                </w:tcPr>
                <w:p w14:paraId="2B185663"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3</w:t>
                  </w:r>
                </w:p>
              </w:tc>
              <w:tc>
                <w:tcPr>
                  <w:tcW w:w="5494" w:type="dxa"/>
                </w:tcPr>
                <w:p w14:paraId="5FB6CBDC"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Almacena el archivo en el destino.</w:t>
                  </w:r>
                </w:p>
              </w:tc>
            </w:tr>
            <w:tr w:rsidR="00934067" w:rsidRPr="00934067" w14:paraId="147D52BA" w14:textId="77777777" w:rsidTr="00243B16">
              <w:tc>
                <w:tcPr>
                  <w:tcW w:w="1296" w:type="dxa"/>
                </w:tcPr>
                <w:p w14:paraId="5A1EF925"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4</w:t>
                  </w:r>
                </w:p>
              </w:tc>
              <w:tc>
                <w:tcPr>
                  <w:tcW w:w="5494" w:type="dxa"/>
                </w:tcPr>
                <w:p w14:paraId="7148E4C5"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 xml:space="preserve">Envía notificación al administrador del estado del </w:t>
                  </w:r>
                  <w:proofErr w:type="spellStart"/>
                  <w:r w:rsidRPr="00934067">
                    <w:rPr>
                      <w:rFonts w:ascii="Arial" w:hAnsi="Arial" w:cs="Arial"/>
                      <w:color w:val="000000" w:themeColor="text1"/>
                    </w:rPr>
                    <w:t>backup</w:t>
                  </w:r>
                  <w:proofErr w:type="spellEnd"/>
                  <w:r w:rsidRPr="00934067">
                    <w:rPr>
                      <w:rFonts w:ascii="Arial" w:hAnsi="Arial" w:cs="Arial"/>
                      <w:color w:val="000000" w:themeColor="text1"/>
                    </w:rPr>
                    <w:t>.</w:t>
                  </w:r>
                </w:p>
              </w:tc>
            </w:tr>
          </w:tbl>
          <w:p w14:paraId="26DB7879"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934067" w:rsidRPr="00934067" w14:paraId="4605C024" w14:textId="77777777" w:rsidTr="00243B16">
        <w:tc>
          <w:tcPr>
            <w:cnfStyle w:val="001000000000" w:firstRow="0" w:lastRow="0" w:firstColumn="1" w:lastColumn="0" w:oddVBand="0" w:evenVBand="0" w:oddHBand="0" w:evenHBand="0" w:firstRowFirstColumn="0" w:firstRowLastColumn="0" w:lastRowFirstColumn="0" w:lastRowLastColumn="0"/>
            <w:tcW w:w="1812" w:type="dxa"/>
            <w:tcBorders>
              <w:right w:val="none" w:sz="0" w:space="0" w:color="auto"/>
            </w:tcBorders>
          </w:tcPr>
          <w:p w14:paraId="1C61DB48"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Post Condición</w:t>
            </w:r>
          </w:p>
        </w:tc>
        <w:tc>
          <w:tcPr>
            <w:tcW w:w="7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4067" w:rsidRPr="00690B40" w14:paraId="5D4F028C" w14:textId="77777777" w:rsidTr="00243B16">
              <w:trPr>
                <w:tblCellSpacing w:w="15" w:type="dxa"/>
              </w:trPr>
              <w:tc>
                <w:tcPr>
                  <w:tcW w:w="0" w:type="auto"/>
                  <w:vAlign w:val="center"/>
                  <w:hideMark/>
                </w:tcPr>
                <w:p w14:paraId="7126170B" w14:textId="77777777" w:rsidR="00934067" w:rsidRPr="00690B40" w:rsidRDefault="00934067" w:rsidP="00243B16">
                  <w:pPr>
                    <w:spacing w:after="0" w:line="240" w:lineRule="auto"/>
                    <w:rPr>
                      <w:rFonts w:ascii="Arial" w:hAnsi="Arial" w:cs="Arial"/>
                      <w:color w:val="000000" w:themeColor="text1"/>
                    </w:rPr>
                  </w:pPr>
                </w:p>
              </w:tc>
            </w:tr>
            <w:tr w:rsidR="00934067" w:rsidRPr="00D656D3" w14:paraId="11C276D3" w14:textId="77777777" w:rsidTr="00243B16">
              <w:trPr>
                <w:tblCellSpacing w:w="15" w:type="dxa"/>
              </w:trPr>
              <w:tc>
                <w:tcPr>
                  <w:tcW w:w="0" w:type="auto"/>
                  <w:vAlign w:val="center"/>
                  <w:hideMark/>
                </w:tcPr>
                <w:p w14:paraId="3B2190F2" w14:textId="77777777" w:rsidR="00934067" w:rsidRPr="00D656D3" w:rsidRDefault="00934067" w:rsidP="00243B16">
                  <w:pPr>
                    <w:spacing w:after="0" w:line="240" w:lineRule="auto"/>
                    <w:rPr>
                      <w:rFonts w:ascii="Arial" w:hAnsi="Arial" w:cs="Arial"/>
                      <w:color w:val="000000" w:themeColor="text1"/>
                    </w:rPr>
                  </w:pPr>
                </w:p>
              </w:tc>
            </w:tr>
          </w:tbl>
          <w:p w14:paraId="6C552722" w14:textId="77777777" w:rsidR="00934067" w:rsidRPr="00D656D3"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2"/>
            </w:tblGrid>
            <w:tr w:rsidR="00934067" w:rsidRPr="00D656D3" w14:paraId="25DD110E" w14:textId="77777777" w:rsidTr="00243B16">
              <w:trPr>
                <w:tblCellSpacing w:w="15" w:type="dxa"/>
              </w:trPr>
              <w:tc>
                <w:tcPr>
                  <w:tcW w:w="0" w:type="auto"/>
                  <w:vAlign w:val="center"/>
                  <w:hideMark/>
                </w:tcPr>
                <w:p w14:paraId="19CB432F" w14:textId="77777777" w:rsidR="00934067" w:rsidRPr="00D656D3" w:rsidRDefault="00934067" w:rsidP="00243B16">
                  <w:pPr>
                    <w:spacing w:after="0" w:line="240" w:lineRule="auto"/>
                    <w:rPr>
                      <w:rFonts w:ascii="Arial" w:hAnsi="Arial" w:cs="Arial"/>
                      <w:color w:val="000000" w:themeColor="text1"/>
                    </w:rPr>
                  </w:pPr>
                  <w:r w:rsidRPr="00D656D3">
                    <w:rPr>
                      <w:rFonts w:ascii="Arial" w:hAnsi="Arial" w:cs="Arial"/>
                      <w:color w:val="000000" w:themeColor="text1"/>
                    </w:rPr>
                    <w:t xml:space="preserve">Backup </w:t>
                  </w:r>
                  <w:proofErr w:type="spellStart"/>
                  <w:r w:rsidRPr="00D656D3">
                    <w:rPr>
                      <w:rFonts w:ascii="Arial" w:hAnsi="Arial" w:cs="Arial"/>
                      <w:color w:val="000000" w:themeColor="text1"/>
                    </w:rPr>
                    <w:t>almacenado</w:t>
                  </w:r>
                  <w:proofErr w:type="spellEnd"/>
                  <w:r w:rsidRPr="00D656D3">
                    <w:rPr>
                      <w:rFonts w:ascii="Arial" w:hAnsi="Arial" w:cs="Arial"/>
                      <w:color w:val="000000" w:themeColor="text1"/>
                    </w:rPr>
                    <w:t xml:space="preserve"> </w:t>
                  </w:r>
                  <w:proofErr w:type="spellStart"/>
                  <w:r w:rsidRPr="00D656D3">
                    <w:rPr>
                      <w:rFonts w:ascii="Arial" w:hAnsi="Arial" w:cs="Arial"/>
                      <w:color w:val="000000" w:themeColor="text1"/>
                    </w:rPr>
                    <w:t>correctamente</w:t>
                  </w:r>
                  <w:proofErr w:type="spellEnd"/>
                  <w:r w:rsidRPr="00D656D3">
                    <w:rPr>
                      <w:rFonts w:ascii="Arial" w:hAnsi="Arial" w:cs="Arial"/>
                      <w:color w:val="000000" w:themeColor="text1"/>
                    </w:rPr>
                    <w:t xml:space="preserve"> </w:t>
                  </w:r>
                  <w:proofErr w:type="spellStart"/>
                  <w:r w:rsidRPr="00D656D3">
                    <w:rPr>
                      <w:rFonts w:ascii="Arial" w:hAnsi="Arial" w:cs="Arial"/>
                      <w:color w:val="000000" w:themeColor="text1"/>
                    </w:rPr>
                    <w:t>en</w:t>
                  </w:r>
                  <w:proofErr w:type="spellEnd"/>
                  <w:r w:rsidRPr="00D656D3">
                    <w:rPr>
                      <w:rFonts w:ascii="Arial" w:hAnsi="Arial" w:cs="Arial"/>
                      <w:color w:val="000000" w:themeColor="text1"/>
                    </w:rPr>
                    <w:t xml:space="preserve"> </w:t>
                  </w:r>
                  <w:proofErr w:type="spellStart"/>
                  <w:r w:rsidRPr="00D656D3">
                    <w:rPr>
                      <w:rFonts w:ascii="Arial" w:hAnsi="Arial" w:cs="Arial"/>
                      <w:color w:val="000000" w:themeColor="text1"/>
                    </w:rPr>
                    <w:t>el</w:t>
                  </w:r>
                  <w:proofErr w:type="spellEnd"/>
                  <w:r w:rsidRPr="00D656D3">
                    <w:rPr>
                      <w:rFonts w:ascii="Arial" w:hAnsi="Arial" w:cs="Arial"/>
                      <w:color w:val="000000" w:themeColor="text1"/>
                    </w:rPr>
                    <w:t xml:space="preserve"> </w:t>
                  </w:r>
                  <w:proofErr w:type="spellStart"/>
                  <w:r w:rsidRPr="00D656D3">
                    <w:rPr>
                      <w:rFonts w:ascii="Arial" w:hAnsi="Arial" w:cs="Arial"/>
                      <w:color w:val="000000" w:themeColor="text1"/>
                    </w:rPr>
                    <w:t>destino</w:t>
                  </w:r>
                  <w:proofErr w:type="spellEnd"/>
                  <w:r w:rsidRPr="00D656D3">
                    <w:rPr>
                      <w:rFonts w:ascii="Arial" w:hAnsi="Arial" w:cs="Arial"/>
                      <w:color w:val="000000" w:themeColor="text1"/>
                    </w:rPr>
                    <w:t xml:space="preserve"> </w:t>
                  </w:r>
                  <w:proofErr w:type="spellStart"/>
                  <w:r w:rsidRPr="00D656D3">
                    <w:rPr>
                      <w:rFonts w:ascii="Arial" w:hAnsi="Arial" w:cs="Arial"/>
                      <w:color w:val="000000" w:themeColor="text1"/>
                    </w:rPr>
                    <w:t>configurado</w:t>
                  </w:r>
                  <w:proofErr w:type="spellEnd"/>
                  <w:r w:rsidRPr="00D656D3">
                    <w:rPr>
                      <w:rFonts w:ascii="Arial" w:hAnsi="Arial" w:cs="Arial"/>
                      <w:color w:val="000000" w:themeColor="text1"/>
                    </w:rPr>
                    <w:t>.</w:t>
                  </w:r>
                </w:p>
              </w:tc>
            </w:tr>
          </w:tbl>
          <w:p w14:paraId="2CE41BA8" w14:textId="77777777" w:rsidR="00934067" w:rsidRPr="00934067" w:rsidRDefault="00934067" w:rsidP="00243B1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p>
        </w:tc>
      </w:tr>
      <w:tr w:rsidR="00934067" w:rsidRPr="00934067" w14:paraId="6411F295" w14:textId="77777777" w:rsidTr="00243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5A90330" w14:textId="77777777" w:rsidR="00934067" w:rsidRPr="00934067" w:rsidRDefault="00934067" w:rsidP="00243B16">
            <w:pPr>
              <w:jc w:val="center"/>
              <w:rPr>
                <w:rFonts w:ascii="Arial" w:hAnsi="Arial" w:cs="Arial"/>
                <w:b/>
                <w:bCs/>
                <w:sz w:val="24"/>
                <w:szCs w:val="24"/>
              </w:rPr>
            </w:pPr>
            <w:r w:rsidRPr="00934067">
              <w:rPr>
                <w:rFonts w:ascii="Arial" w:hAnsi="Arial" w:cs="Arial"/>
                <w:b/>
                <w:bCs/>
                <w:sz w:val="24"/>
                <w:szCs w:val="24"/>
              </w:rPr>
              <w:t>Excepciones</w:t>
            </w:r>
          </w:p>
        </w:tc>
        <w:tc>
          <w:tcPr>
            <w:tcW w:w="7016" w:type="dxa"/>
          </w:tcPr>
          <w:tbl>
            <w:tblPr>
              <w:tblStyle w:val="Tablaconcuadrculaclara"/>
              <w:tblW w:w="6790" w:type="dxa"/>
              <w:tblLook w:val="04A0" w:firstRow="1" w:lastRow="0" w:firstColumn="1" w:lastColumn="0" w:noHBand="0" w:noVBand="1"/>
            </w:tblPr>
            <w:tblGrid>
              <w:gridCol w:w="1296"/>
              <w:gridCol w:w="5494"/>
            </w:tblGrid>
            <w:tr w:rsidR="00934067" w:rsidRPr="00934067" w14:paraId="3550A9C0" w14:textId="77777777" w:rsidTr="00243B16">
              <w:tc>
                <w:tcPr>
                  <w:tcW w:w="1296" w:type="dxa"/>
                  <w:shd w:val="clear" w:color="auto" w:fill="92CDDC" w:themeFill="accent5" w:themeFillTint="99"/>
                </w:tcPr>
                <w:p w14:paraId="1FEC27AC"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Paso</w:t>
                  </w:r>
                </w:p>
              </w:tc>
              <w:tc>
                <w:tcPr>
                  <w:tcW w:w="5494" w:type="dxa"/>
                  <w:shd w:val="clear" w:color="auto" w:fill="92CDDC" w:themeFill="accent5" w:themeFillTint="99"/>
                </w:tcPr>
                <w:p w14:paraId="41BAC627" w14:textId="77777777" w:rsidR="00934067" w:rsidRPr="00934067" w:rsidRDefault="00934067" w:rsidP="00243B16">
                  <w:pPr>
                    <w:jc w:val="center"/>
                    <w:rPr>
                      <w:rFonts w:ascii="Arial" w:hAnsi="Arial" w:cs="Arial"/>
                      <w:b/>
                      <w:bCs/>
                      <w:color w:val="000000" w:themeColor="text1"/>
                    </w:rPr>
                  </w:pPr>
                  <w:r w:rsidRPr="00934067">
                    <w:rPr>
                      <w:rFonts w:ascii="Arial" w:hAnsi="Arial" w:cs="Arial"/>
                      <w:b/>
                      <w:bCs/>
                      <w:color w:val="000000" w:themeColor="text1"/>
                    </w:rPr>
                    <w:t>Acción</w:t>
                  </w:r>
                </w:p>
              </w:tc>
            </w:tr>
            <w:tr w:rsidR="00934067" w:rsidRPr="00934067" w14:paraId="0428A614" w14:textId="77777777" w:rsidTr="00243B16">
              <w:tc>
                <w:tcPr>
                  <w:tcW w:w="1296" w:type="dxa"/>
                </w:tcPr>
                <w:p w14:paraId="728CED95" w14:textId="77777777" w:rsidR="00934067" w:rsidRPr="00934067" w:rsidRDefault="00934067" w:rsidP="00243B16">
                  <w:pPr>
                    <w:jc w:val="center"/>
                    <w:rPr>
                      <w:rFonts w:ascii="Arial" w:hAnsi="Arial" w:cs="Arial"/>
                      <w:color w:val="000000" w:themeColor="text1"/>
                    </w:rPr>
                  </w:pPr>
                  <w:r w:rsidRPr="00934067">
                    <w:rPr>
                      <w:rFonts w:ascii="Arial" w:hAnsi="Arial" w:cs="Arial"/>
                      <w:color w:val="000000" w:themeColor="text1"/>
                    </w:rPr>
                    <w:t>1</w:t>
                  </w:r>
                </w:p>
              </w:tc>
              <w:tc>
                <w:tcPr>
                  <w:tcW w:w="5494" w:type="dxa"/>
                </w:tcPr>
                <w:p w14:paraId="23836E3B" w14:textId="77777777" w:rsidR="00934067" w:rsidRPr="00934067" w:rsidRDefault="00934067" w:rsidP="00243B16">
                  <w:pPr>
                    <w:rPr>
                      <w:rFonts w:ascii="Arial" w:hAnsi="Arial" w:cs="Arial"/>
                      <w:color w:val="000000" w:themeColor="text1"/>
                    </w:rPr>
                  </w:pPr>
                  <w:r w:rsidRPr="00934067">
                    <w:rPr>
                      <w:rFonts w:ascii="Arial" w:hAnsi="Arial" w:cs="Arial"/>
                      <w:color w:val="000000" w:themeColor="text1"/>
                    </w:rPr>
                    <w:t xml:space="preserve">Si el </w:t>
                  </w:r>
                  <w:proofErr w:type="spellStart"/>
                  <w:r w:rsidRPr="00934067">
                    <w:rPr>
                      <w:rFonts w:ascii="Arial" w:hAnsi="Arial" w:cs="Arial"/>
                      <w:color w:val="000000" w:themeColor="text1"/>
                    </w:rPr>
                    <w:t>backup</w:t>
                  </w:r>
                  <w:proofErr w:type="spellEnd"/>
                  <w:r w:rsidRPr="00934067">
                    <w:rPr>
                      <w:rFonts w:ascii="Arial" w:hAnsi="Arial" w:cs="Arial"/>
                      <w:color w:val="000000" w:themeColor="text1"/>
                    </w:rPr>
                    <w:t xml:space="preserve"> falla (por espacio insuficiente, error de conexión o encriptación), el sistema muestra un log de error y envía alerta al administrador.</w:t>
                  </w:r>
                </w:p>
              </w:tc>
            </w:tr>
          </w:tbl>
          <w:p w14:paraId="2677FC2C" w14:textId="77777777" w:rsidR="00934067" w:rsidRPr="00934067" w:rsidRDefault="00934067" w:rsidP="00243B1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1F942CBA" w14:textId="77777777" w:rsidR="00934067" w:rsidRPr="00934067" w:rsidRDefault="00934067" w:rsidP="00934067">
      <w:pPr>
        <w:rPr>
          <w:rFonts w:ascii="Arial" w:hAnsi="Arial" w:cs="Arial"/>
        </w:rPr>
      </w:pPr>
    </w:p>
    <w:p w14:paraId="128492F2" w14:textId="77777777" w:rsidR="00F26337" w:rsidRPr="00934067" w:rsidRDefault="00F26337">
      <w:pPr>
        <w:rPr>
          <w:rFonts w:ascii="Arial" w:hAnsi="Arial" w:cs="Arial"/>
        </w:rPr>
      </w:pPr>
    </w:p>
    <w:sectPr w:rsidR="00F26337" w:rsidRPr="009340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9AA1250"/>
    <w:multiLevelType w:val="hybridMultilevel"/>
    <w:tmpl w:val="73366C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55571641">
    <w:abstractNumId w:val="8"/>
  </w:num>
  <w:num w:numId="2" w16cid:durableId="134882450">
    <w:abstractNumId w:val="6"/>
  </w:num>
  <w:num w:numId="3" w16cid:durableId="1406994211">
    <w:abstractNumId w:val="5"/>
  </w:num>
  <w:num w:numId="4" w16cid:durableId="1761564284">
    <w:abstractNumId w:val="4"/>
  </w:num>
  <w:num w:numId="5" w16cid:durableId="1561479354">
    <w:abstractNumId w:val="7"/>
  </w:num>
  <w:num w:numId="6" w16cid:durableId="2051299143">
    <w:abstractNumId w:val="3"/>
  </w:num>
  <w:num w:numId="7" w16cid:durableId="1870332470">
    <w:abstractNumId w:val="2"/>
  </w:num>
  <w:num w:numId="8" w16cid:durableId="1740402800">
    <w:abstractNumId w:val="1"/>
  </w:num>
  <w:num w:numId="9" w16cid:durableId="1668441831">
    <w:abstractNumId w:val="0"/>
  </w:num>
  <w:num w:numId="10" w16cid:durableId="1828086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904"/>
    <w:rsid w:val="00034616"/>
    <w:rsid w:val="0006063C"/>
    <w:rsid w:val="0015074B"/>
    <w:rsid w:val="0029639D"/>
    <w:rsid w:val="00326F90"/>
    <w:rsid w:val="004F513D"/>
    <w:rsid w:val="00741770"/>
    <w:rsid w:val="00934067"/>
    <w:rsid w:val="00AA1D8D"/>
    <w:rsid w:val="00B47730"/>
    <w:rsid w:val="00CB0664"/>
    <w:rsid w:val="00F263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46C1AF"/>
  <w14:defaultImageDpi w14:val="300"/>
  <w15:docId w15:val="{81337CC9-8187-4431-A2F5-7A427650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uiPriority="45"/>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934067"/>
    <w:pPr>
      <w:spacing w:after="100"/>
    </w:pPr>
  </w:style>
  <w:style w:type="paragraph" w:styleId="TDC2">
    <w:name w:val="toc 2"/>
    <w:basedOn w:val="Normal"/>
    <w:next w:val="Normal"/>
    <w:autoRedefine/>
    <w:uiPriority w:val="39"/>
    <w:unhideWhenUsed/>
    <w:rsid w:val="00934067"/>
    <w:pPr>
      <w:spacing w:after="100"/>
      <w:ind w:left="220"/>
    </w:pPr>
  </w:style>
  <w:style w:type="character" w:styleId="Hipervnculo">
    <w:name w:val="Hyperlink"/>
    <w:basedOn w:val="Fuentedeprrafopredeter"/>
    <w:uiPriority w:val="99"/>
    <w:unhideWhenUsed/>
    <w:rsid w:val="00934067"/>
    <w:rPr>
      <w:color w:val="0000FF" w:themeColor="hyperlink"/>
      <w:u w:val="single"/>
    </w:rPr>
  </w:style>
  <w:style w:type="table" w:styleId="Tablanormal5">
    <w:name w:val="Plain Table 5"/>
    <w:basedOn w:val="Tablanormal"/>
    <w:uiPriority w:val="45"/>
    <w:rsid w:val="00934067"/>
    <w:pPr>
      <w:spacing w:after="0" w:line="240" w:lineRule="auto"/>
    </w:pPr>
    <w:rPr>
      <w:rFonts w:eastAsiaTheme="minorHAnsi"/>
      <w:kern w:val="2"/>
      <w:lang w:val="es-CO"/>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934067"/>
    <w:pPr>
      <w:spacing w:after="0" w:line="240" w:lineRule="auto"/>
    </w:pPr>
    <w:rPr>
      <w:rFonts w:eastAsiaTheme="minorHAnsi"/>
      <w:kern w:val="2"/>
      <w:lang w:val="es-CO"/>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92511-A525-4460-8E91-B08D7EE29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02ce4-f17e-46f8-88f7-72120ec08e56"/>
    <ds:schemaRef ds:uri="8e4e03e1-f8b1-44af-8a18-d6c17e30f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EBCE38D9-8183-4FAE-857A-5FB0D6D4769E}">
  <ds:schemaRefs>
    <ds:schemaRef ds:uri="http://schemas.microsoft.com/office/2006/metadata/properties"/>
    <ds:schemaRef ds:uri="http://schemas.microsoft.com/office/infopath/2007/PartnerControls"/>
    <ds:schemaRef ds:uri="8e4e03e1-f8b1-44af-8a18-d6c17e30f4d4"/>
    <ds:schemaRef ds:uri="e3f02ce4-f17e-46f8-88f7-72120ec08e56"/>
  </ds:schemaRefs>
</ds:datastoreItem>
</file>

<file path=customXml/itemProps4.xml><?xml version="1.0" encoding="utf-8"?>
<ds:datastoreItem xmlns:ds="http://schemas.openxmlformats.org/officeDocument/2006/customXml" ds:itemID="{DC4A8339-6BE2-457A-BF67-2EEBB98C7D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1869</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Jhoan Charry</cp:lastModifiedBy>
  <cp:revision>3</cp:revision>
  <dcterms:created xsi:type="dcterms:W3CDTF">2025-07-13T23:21:00Z</dcterms:created>
  <dcterms:modified xsi:type="dcterms:W3CDTF">2025-10-28T14:02:00Z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ies>
</file>